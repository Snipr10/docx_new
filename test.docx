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embeddings/_____Microsoft_Excel3.xlsx" ContentType="application/vnd.openxmlformats-officedocument.spreadsheetml.sheet"/>
  <Override PartName="/word/embeddings/_____Microsoft_Excel2.xlsx" ContentType="application/vnd.openxmlformats-officedocument.spreadsheetml.sheet"/>
  <Override PartName="/word/embeddings/_____Microsoft_Excel1.xlsx" ContentType="application/vnd.openxmlformats-officedocument.spreadsheetml.sheet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160"/>
        <w:rPr>
          <w:rStyle w:val="TimesNewRoman"/>
          <w:lang w:val="ru-RU"/>
        </w:rPr>
      </w:pPr>
      <w:r>
        <w:rPr/>
      </w:r>
    </w:p>
    <w:sectPr>
      <w:footerReference w:type="default" r:id="rId2"/>
      <w:footerReference w:type="first" r:id="rId3"/>
      <w:type w:val="nextPage"/>
      <w:pgSz w:w="12240" w:h="15840"/>
      <w:pgMar w:left="851" w:right="567" w:header="0" w:top="851" w:footer="737" w:bottom="794" w:gutter="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946175221"/>
    </w:sdtPr>
    <w:sdtContent>
      <w:p>
        <w:pPr>
          <w:pStyle w:val="Style24"/>
          <w:jc w:val="right"/>
          <w:rPr>
            <w:sz w:val="24"/>
          </w:rPr>
        </w:pPr>
        <w:r>
          <w:rPr>
            <w:sz w:val="24"/>
          </w:rPr>
          <w:fldChar w:fldCharType="begin"/>
        </w:r>
        <w:r>
          <w:rPr>
            <w:sz w:val="24"/>
          </w:rPr>
          <w:instrText> PAGE </w:instrText>
        </w:r>
        <w:r>
          <w:rPr>
            <w:sz w:val="24"/>
          </w:rPr>
          <w:fldChar w:fldCharType="separate"/>
        </w:r>
        <w:r>
          <w:rPr>
            <w:sz w:val="24"/>
          </w:rPr>
          <w:t>2</w:t>
        </w:r>
        <w:r>
          <w:rPr>
            <w:sz w:val="24"/>
          </w:rPr>
          <w:fldChar w:fldCharType="end"/>
        </w:r>
      </w:p>
    </w:sdtContent>
  </w:sdt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4"/>
      <w:jc w:val="center"/>
      <w:rPr>
        <w:sz w:val="22"/>
        <w:lang w:val="ru-RU"/>
      </w:rPr>
    </w:pPr>
    <w:r>
      <w:rPr>
        <w:sz w:val="22"/>
        <w:lang w:val="ru-RU"/>
      </w:rPr>
      <w:t>Санкт-Петербург 2023</w:t>
    </w:r>
  </w:p>
</w:ftr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5a4b71"/>
    <w:pPr>
      <w:widowControl/>
      <w:bidi w:val="0"/>
      <w:spacing w:lineRule="auto" w:line="276" w:before="0" w:after="200"/>
      <w:jc w:val="left"/>
    </w:pPr>
    <w:rPr>
      <w:rFonts w:ascii="Times New Roman" w:hAnsi="Times New Roman" w:eastAsia="ＭＳ 明朝" w:cs="" w:cstheme="minorBidi" w:eastAsiaTheme="minorEastAsia"/>
      <w:color w:val="auto"/>
      <w:kern w:val="0"/>
      <w:sz w:val="21"/>
      <w:szCs w:val="22"/>
      <w:lang w:val="en-US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22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paragraph" w:styleId="3">
    <w:name w:val="Heading 3"/>
    <w:basedOn w:val="Normal"/>
    <w:next w:val="Normal"/>
    <w:link w:val="32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paragraph" w:styleId="4">
    <w:name w:val="Heading 4"/>
    <w:basedOn w:val="Normal"/>
    <w:next w:val="Normal"/>
    <w:link w:val="40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paragraph" w:styleId="5">
    <w:name w:val="Heading 5"/>
    <w:basedOn w:val="Normal"/>
    <w:next w:val="Normal"/>
    <w:link w:val="50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paragraph" w:styleId="6">
    <w:name w:val="Heading 6"/>
    <w:basedOn w:val="Normal"/>
    <w:next w:val="Normal"/>
    <w:link w:val="60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paragraph" w:styleId="7">
    <w:name w:val="Heading 7"/>
    <w:basedOn w:val="Normal"/>
    <w:next w:val="Normal"/>
    <w:link w:val="70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80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1" w:customStyle="1">
    <w:name w:val="Заголовок 1 Знак"/>
    <w:basedOn w:val="DefaultParagraphFont"/>
    <w:link w:val="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5795D9" w:themeColor="accent1" w:themeShade="bf"/>
      <w:sz w:val="28"/>
      <w:szCs w:val="28"/>
    </w:rPr>
  </w:style>
  <w:style w:type="character" w:styleId="21" w:customStyle="1">
    <w:name w:val="Заголовок 2 Знак"/>
    <w:basedOn w:val="DefaultParagraphFont"/>
    <w:link w:val="2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  <w:sz w:val="26"/>
      <w:szCs w:val="26"/>
    </w:rPr>
  </w:style>
  <w:style w:type="character" w:styleId="31" w:customStyle="1">
    <w:name w:val="Заголовок 3 Знак"/>
    <w:basedOn w:val="DefaultParagraphFont"/>
    <w:link w:val="31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ABCAEC" w:themeColor="accent1"/>
    </w:rPr>
  </w:style>
  <w:style w:type="character" w:styleId="Style5" w:customStyle="1">
    <w:name w:val="Название Знак"/>
    <w:basedOn w:val="DefaultParagraphFont"/>
    <w:link w:val="a6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character" w:styleId="Style6" w:customStyle="1">
    <w:name w:val="Подзаголовок Знак"/>
    <w:basedOn w:val="DefaultParagraphFont"/>
    <w:link w:val="a8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character" w:styleId="Style7" w:customStyle="1">
    <w:name w:val="Основной текст Знак"/>
    <w:basedOn w:val="DefaultParagraphFont"/>
    <w:link w:val="ab"/>
    <w:uiPriority w:val="99"/>
    <w:qFormat/>
    <w:rsid w:val="00aa1d8d"/>
    <w:rPr/>
  </w:style>
  <w:style w:type="character" w:styleId="22" w:customStyle="1">
    <w:name w:val="Основной текст 2 Знак"/>
    <w:basedOn w:val="DefaultParagraphFont"/>
    <w:link w:val="23"/>
    <w:uiPriority w:val="99"/>
    <w:qFormat/>
    <w:rsid w:val="00aa1d8d"/>
    <w:rPr/>
  </w:style>
  <w:style w:type="character" w:styleId="32" w:customStyle="1">
    <w:name w:val="Основной текст 3 Знак"/>
    <w:basedOn w:val="DefaultParagraphFont"/>
    <w:link w:val="33"/>
    <w:uiPriority w:val="99"/>
    <w:qFormat/>
    <w:rsid w:val="00aa1d8d"/>
    <w:rPr>
      <w:sz w:val="16"/>
      <w:szCs w:val="16"/>
    </w:rPr>
  </w:style>
  <w:style w:type="character" w:styleId="Style8" w:customStyle="1">
    <w:name w:val="Текст макроса Знак"/>
    <w:basedOn w:val="DefaultParagraphFont"/>
    <w:link w:val="af"/>
    <w:uiPriority w:val="99"/>
    <w:qFormat/>
    <w:rsid w:val="0029639d"/>
    <w:rPr>
      <w:rFonts w:ascii="Courier" w:hAnsi="Courier"/>
      <w:sz w:val="20"/>
      <w:szCs w:val="20"/>
    </w:rPr>
  </w:style>
  <w:style w:type="character" w:styleId="23" w:customStyle="1">
    <w:name w:val="Цитата 2 Знак"/>
    <w:basedOn w:val="DefaultParagraphFont"/>
    <w:link w:val="27"/>
    <w:uiPriority w:val="29"/>
    <w:qFormat/>
    <w:rsid w:val="00fc693f"/>
    <w:rPr>
      <w:i/>
      <w:iCs/>
      <w:color w:val="000000" w:themeColor="text1"/>
    </w:rPr>
  </w:style>
  <w:style w:type="character" w:styleId="41" w:customStyle="1">
    <w:name w:val="Заголовок 4 Знак"/>
    <w:basedOn w:val="DefaultParagraphFont"/>
    <w:link w:val="4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ABCAEC" w:themeColor="accent1"/>
    </w:rPr>
  </w:style>
  <w:style w:type="character" w:styleId="51" w:customStyle="1">
    <w:name w:val="Заголовок 5 Знак"/>
    <w:basedOn w:val="DefaultParagraphFont"/>
    <w:link w:val="5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562A5" w:themeColor="accent1" w:themeShade="7f"/>
    </w:rPr>
  </w:style>
  <w:style w:type="character" w:styleId="61" w:customStyle="1">
    <w:name w:val="Заголовок 6 Знак"/>
    <w:basedOn w:val="DefaultParagraphFont"/>
    <w:link w:val="6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562A5" w:themeColor="accent1" w:themeShade="7f"/>
    </w:rPr>
  </w:style>
  <w:style w:type="character" w:styleId="71" w:customStyle="1">
    <w:name w:val="Заголовок 7 Знак"/>
    <w:basedOn w:val="DefaultParagraphFont"/>
    <w:link w:val="7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81" w:customStyle="1">
    <w:name w:val="Заголовок 8 Знак"/>
    <w:basedOn w:val="DefaultParagraphFont"/>
    <w:link w:val="8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ABCAEC" w:themeColor="accent1"/>
      <w:sz w:val="20"/>
      <w:szCs w:val="2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9">
    <w:name w:val="Выделение"/>
    <w:basedOn w:val="DefaultParagraphFont"/>
    <w:uiPriority w:val="20"/>
    <w:qFormat/>
    <w:rsid w:val="00fc693f"/>
    <w:rPr>
      <w:i/>
      <w:iCs/>
    </w:rPr>
  </w:style>
  <w:style w:type="character" w:styleId="Style10" w:customStyle="1">
    <w:name w:val="Выделенная цитата Знак"/>
    <w:basedOn w:val="DefaultParagraphFont"/>
    <w:link w:val="af4"/>
    <w:uiPriority w:val="30"/>
    <w:qFormat/>
    <w:rsid w:val="00fc693f"/>
    <w:rPr>
      <w:b/>
      <w:bCs/>
      <w:i/>
      <w:iCs/>
      <w:color w:val="ABCAEC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ABCAEC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A5A5A5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A5A5A5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TimesNewRoman" w:customStyle="1">
    <w:name w:val="Times New Roman"/>
    <w:qFormat/>
    <w:rPr>
      <w:rFonts w:ascii="Times New Roman" w:hAnsi="Times New Roman"/>
      <w:sz w:val="21"/>
    </w:rPr>
  </w:style>
  <w:style w:type="character" w:styleId="Style11" w:customStyle="1">
    <w:name w:val="Верхний колонтитул Знак"/>
    <w:basedOn w:val="DefaultParagraphFont"/>
    <w:link w:val="aff4"/>
    <w:uiPriority w:val="99"/>
    <w:qFormat/>
    <w:rsid w:val="00a70588"/>
    <w:rPr>
      <w:rFonts w:ascii="Times New Roman" w:hAnsi="Times New Roman"/>
      <w:sz w:val="21"/>
    </w:rPr>
  </w:style>
  <w:style w:type="character" w:styleId="Style12" w:customStyle="1">
    <w:name w:val="Нижний колонтитул Знак"/>
    <w:basedOn w:val="DefaultParagraphFont"/>
    <w:link w:val="aff6"/>
    <w:uiPriority w:val="99"/>
    <w:qFormat/>
    <w:rsid w:val="00a70588"/>
    <w:rPr>
      <w:rFonts w:ascii="Times New Roman" w:hAnsi="Times New Roman"/>
      <w:sz w:val="21"/>
    </w:rPr>
  </w:style>
  <w:style w:type="character" w:styleId="Style13" w:customStyle="1">
    <w:name w:val="Текст выноски Знак"/>
    <w:basedOn w:val="DefaultParagraphFont"/>
    <w:link w:val="aff8"/>
    <w:uiPriority w:val="99"/>
    <w:semiHidden/>
    <w:qFormat/>
    <w:rsid w:val="00e63f40"/>
    <w:rPr>
      <w:rFonts w:ascii="Tahoma" w:hAnsi="Tahoma" w:cs="Tahoma"/>
      <w:sz w:val="16"/>
      <w:szCs w:val="16"/>
    </w:rPr>
  </w:style>
  <w:style w:type="character" w:styleId="Style14">
    <w:name w:val="Интернет-ссылка"/>
    <w:rPr>
      <w:color w:val="000080"/>
      <w:u w:val="single"/>
      <w:lang w:val="zxx" w:eastAsia="zxx" w:bidi="zxx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6">
    <w:name w:val="Body Text"/>
    <w:basedOn w:val="Normal"/>
    <w:link w:val="ac"/>
    <w:uiPriority w:val="99"/>
    <w:unhideWhenUsed/>
    <w:rsid w:val="00aa1d8d"/>
    <w:pPr>
      <w:spacing w:before="0" w:after="120"/>
    </w:pPr>
    <w:rPr/>
  </w:style>
  <w:style w:type="paragraph" w:styleId="Style17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uiPriority w:val="1"/>
    <w:qFormat/>
    <w:rsid w:val="00fc693f"/>
    <w:pPr>
      <w:widowControl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1"/>
      <w:szCs w:val="22"/>
      <w:lang w:val="en-US" w:eastAsia="en-US" w:bidi="ar-SA"/>
    </w:rPr>
  </w:style>
  <w:style w:type="paragraph" w:styleId="Style20">
    <w:name w:val="Title"/>
    <w:basedOn w:val="Normal"/>
    <w:next w:val="Normal"/>
    <w:link w:val="a7"/>
    <w:uiPriority w:val="10"/>
    <w:qFormat/>
    <w:rsid w:val="00fc693f"/>
    <w:pPr>
      <w:pBdr>
        <w:bottom w:val="single" w:sz="8" w:space="4" w:color="ABCAEC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12F51" w:themeColor="text2" w:themeShade="bf"/>
      <w:spacing w:val="5"/>
      <w:kern w:val="2"/>
      <w:sz w:val="52"/>
      <w:szCs w:val="52"/>
    </w:rPr>
  </w:style>
  <w:style w:type="paragraph" w:styleId="Style21">
    <w:name w:val="Subtitle"/>
    <w:basedOn w:val="Normal"/>
    <w:next w:val="Normal"/>
    <w:link w:val="a9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ABCAEC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24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34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24">
    <w:name w:val="List Bullet 3"/>
    <w:basedOn w:val="Normal"/>
    <w:uiPriority w:val="99"/>
    <w:unhideWhenUsed/>
    <w:rsid w:val="00326f90"/>
    <w:pPr>
      <w:spacing w:before="0" w:after="200"/>
      <w:ind w:left="720" w:hanging="360"/>
      <w:contextualSpacing/>
    </w:pPr>
    <w:rPr/>
  </w:style>
  <w:style w:type="paragraph" w:styleId="33">
    <w:name w:val="List Bullet 4"/>
    <w:basedOn w:val="Normal"/>
    <w:uiPriority w:val="99"/>
    <w:unhideWhenUsed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Bullet3">
    <w:name w:val="List Bullet 3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af0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28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ABCAEC" w:themeColor="accent1"/>
      <w:sz w:val="18"/>
      <w:szCs w:val="18"/>
    </w:rPr>
  </w:style>
  <w:style w:type="paragraph" w:styleId="IntenseQuote">
    <w:name w:val="Intense Quote"/>
    <w:basedOn w:val="Normal"/>
    <w:next w:val="Normal"/>
    <w:link w:val="af5"/>
    <w:uiPriority w:val="30"/>
    <w:qFormat/>
    <w:rsid w:val="00fc693f"/>
    <w:pPr>
      <w:pBdr>
        <w:bottom w:val="single" w:sz="4" w:space="4" w:color="ABCAEC"/>
      </w:pBdr>
      <w:spacing w:before="200" w:after="280"/>
      <w:ind w:left="936" w:right="936" w:hanging="0"/>
    </w:pPr>
    <w:rPr>
      <w:b/>
      <w:bCs/>
      <w:i/>
      <w:iCs/>
      <w:color w:val="ABCAEC" w:themeColor="accent1"/>
    </w:rPr>
  </w:style>
  <w:style w:type="paragraph" w:styleId="TOCHeading">
    <w:name w:val="TOC Heading"/>
    <w:basedOn w:val="1"/>
    <w:next w:val="Normal"/>
    <w:uiPriority w:val="39"/>
    <w:semiHidden/>
    <w:unhideWhenUsed/>
    <w:qFormat/>
    <w:rsid w:val="00fc693f"/>
    <w:pPr/>
    <w:rPr/>
  </w:style>
  <w:style w:type="paragraph" w:styleId="Style22">
    <w:name w:val="Верхний и нижний колонтитулы"/>
    <w:basedOn w:val="Normal"/>
    <w:qFormat/>
    <w:pPr/>
    <w:rPr/>
  </w:style>
  <w:style w:type="paragraph" w:styleId="Style23">
    <w:name w:val="Header"/>
    <w:basedOn w:val="Normal"/>
    <w:link w:val="aff5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>
    <w:name w:val="Footer"/>
    <w:basedOn w:val="Normal"/>
    <w:link w:val="aff7"/>
    <w:uiPriority w:val="99"/>
    <w:unhideWhenUsed/>
    <w:rsid w:val="00a7058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aff9"/>
    <w:uiPriority w:val="99"/>
    <w:semiHidden/>
    <w:unhideWhenUsed/>
    <w:qFormat/>
    <w:rsid w:val="00e63f4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fc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d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5795D9" w:themeColor="accent1" w:themeShade="bf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BCAEC" w:themeColor="accent1" w:sz="8" w:space="0"/>
          <w:left w:val="nil"/>
          <w:bottom w:val="single" w:color="ABCAEC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7B7B7B" w:themeColor="accent2" w:themeShade="bf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A5A5A5" w:themeColor="accent2" w:sz="8" w:space="0"/>
          <w:left w:val="nil"/>
          <w:bottom w:val="single" w:color="A5A5A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E55050" w:themeColor="accent3" w:themeShade="bf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3ACAC" w:themeColor="accent3" w:sz="8" w:space="0"/>
          <w:left w:val="nil"/>
          <w:bottom w:val="single" w:color="F3ACAC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B45D12" w:themeColor="accent4" w:themeShade="bf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E87E22" w:themeColor="accent4" w:sz="8" w:space="0"/>
          <w:left w:val="nil"/>
          <w:bottom w:val="single" w:color="E87E2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A5C34C" w:themeColor="accent5" w:themeShade="bf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91" w:themeColor="accent5" w:sz="8" w:space="0"/>
          <w:left w:val="nil"/>
          <w:bottom w:val="single" w:color="C8DA9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9C7AAF" w:themeColor="accent6" w:themeShade="bf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BB9D5" w:themeColor="accent6" w:sz="8" w:space="0"/>
          <w:left w:val="nil"/>
          <w:bottom w:val="single" w:color="CBB9D5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</w:style>
  <w:style w:type="table" w:styleId="afe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</w:style>
  <w:style w:type="table" w:styleId="aff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1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BCAEC" w:themeColor="accent1" w:sz="6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H w:val="nil"/>
          <w:insideV w:val="single" w:color="ABCAEC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</w:tcPr>
    </w:tblStylePr>
    <w:tblStylePr w:type="band1Vert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  <w:shd w:val="clear" w:color="auto" w:fill="EAF1FA" w:themeFill="accent1" w:themeFillTint="3f"/>
      </w:tcPr>
    </w:tblStylePr>
    <w:tblStylePr w:type="band2Horz">
      <w:tblPr/>
      <w:tcPr>
        <w:tcBorders>
          <w:top w:val="single" w:color="ABCAEC" w:themeColor="accent1" w:sz="8" w:space="0"/>
          <w:left w:val="single" w:color="ABCAEC" w:themeColor="accent1" w:sz="8" w:space="0"/>
          <w:bottom w:val="single" w:color="ABCAEC" w:themeColor="accent1" w:sz="8" w:space="0"/>
          <w:right w:val="single" w:color="ABCAEC" w:themeColor="accent1" w:sz="8" w:space="0"/>
          <w:insideV w:val="single" w:color="ABCAEC" w:themeColor="accent1" w:sz="8" w:space="0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1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A5A5A5" w:themeColor="accent2" w:sz="6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H w:val="nil"/>
          <w:insideV w:val="single" w:color="A5A5A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</w:tcPr>
    </w:tblStylePr>
    <w:tblStylePr w:type="band1Vert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  <w:shd w:val="clear" w:color="auto" w:fill="E8E8E8" w:themeFill="accent2" w:themeFillTint="3f"/>
      </w:tcPr>
    </w:tblStylePr>
    <w:tblStylePr w:type="band2Horz">
      <w:tblPr/>
      <w:tcPr>
        <w:tcBorders>
          <w:top w:val="single" w:color="A5A5A5" w:themeColor="accent2" w:sz="8" w:space="0"/>
          <w:left w:val="single" w:color="A5A5A5" w:themeColor="accent2" w:sz="8" w:space="0"/>
          <w:bottom w:val="single" w:color="A5A5A5" w:themeColor="accent2" w:sz="8" w:space="0"/>
          <w:right w:val="single" w:color="A5A5A5" w:themeColor="accent2" w:sz="8" w:space="0"/>
          <w:insideV w:val="single" w:color="A5A5A5" w:themeColor="accent2" w:sz="8" w:space="0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1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3ACAC" w:themeColor="accent3" w:sz="6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H w:val="nil"/>
          <w:insideV w:val="single" w:color="F3ACAC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</w:tcPr>
    </w:tblStylePr>
    <w:tblStylePr w:type="band1Vert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  <w:shd w:val="clear" w:color="auto" w:fill="FCEAEA" w:themeFill="accent3" w:themeFillTint="3f"/>
      </w:tcPr>
    </w:tblStylePr>
    <w:tblStylePr w:type="band2Horz">
      <w:tblPr/>
      <w:tcPr>
        <w:tcBorders>
          <w:top w:val="single" w:color="F3ACAC" w:themeColor="accent3" w:sz="8" w:space="0"/>
          <w:left w:val="single" w:color="F3ACAC" w:themeColor="accent3" w:sz="8" w:space="0"/>
          <w:bottom w:val="single" w:color="F3ACAC" w:themeColor="accent3" w:sz="8" w:space="0"/>
          <w:right w:val="single" w:color="F3ACAC" w:themeColor="accent3" w:sz="8" w:space="0"/>
          <w:insideV w:val="single" w:color="F3ACAC" w:themeColor="accent3" w:sz="8" w:space="0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1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E87E22" w:themeColor="accent4" w:sz="6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H w:val="nil"/>
          <w:insideV w:val="single" w:color="E87E2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</w:tcPr>
    </w:tblStylePr>
    <w:tblStylePr w:type="band1Vert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  <w:shd w:val="clear" w:color="auto" w:fill="F9DFC8" w:themeFill="accent4" w:themeFillTint="3f"/>
      </w:tcPr>
    </w:tblStylePr>
    <w:tblStylePr w:type="band2Horz">
      <w:tblPr/>
      <w:tcPr>
        <w:tcBorders>
          <w:top w:val="single" w:color="E87E22" w:themeColor="accent4" w:sz="8" w:space="0"/>
          <w:left w:val="single" w:color="E87E22" w:themeColor="accent4" w:sz="8" w:space="0"/>
          <w:bottom w:val="single" w:color="E87E22" w:themeColor="accent4" w:sz="8" w:space="0"/>
          <w:right w:val="single" w:color="E87E22" w:themeColor="accent4" w:sz="8" w:space="0"/>
          <w:insideV w:val="single" w:color="E87E22" w:themeColor="accent4" w:sz="8" w:space="0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1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91" w:themeColor="accent5" w:sz="6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H w:val="nil"/>
          <w:insideV w:val="single" w:color="C8DA9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</w:tcPr>
    </w:tblStylePr>
    <w:tblStylePr w:type="band1Vert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  <w:shd w:val="clear" w:color="auto" w:fill="F1F6E3" w:themeFill="accent5" w:themeFillTint="3f"/>
      </w:tcPr>
    </w:tblStylePr>
    <w:tblStylePr w:type="band2Horz">
      <w:tblPr/>
      <w:tcPr>
        <w:tcBorders>
          <w:top w:val="single" w:color="C8DA91" w:themeColor="accent5" w:sz="8" w:space="0"/>
          <w:left w:val="single" w:color="C8DA91" w:themeColor="accent5" w:sz="8" w:space="0"/>
          <w:bottom w:val="single" w:color="C8DA91" w:themeColor="accent5" w:sz="8" w:space="0"/>
          <w:right w:val="single" w:color="C8DA91" w:themeColor="accent5" w:sz="8" w:space="0"/>
          <w:insideV w:val="single" w:color="C8DA91" w:themeColor="accent5" w:sz="8" w:space="0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1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BB9D5" w:themeColor="accent6" w:sz="6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H w:val="nil"/>
          <w:insideV w:val="single" w:color="CBB9D5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</w:tcPr>
    </w:tblStylePr>
    <w:tblStylePr w:type="band1Vert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  <w:shd w:val="clear" w:color="auto" w:fill="F1EDF4" w:themeFill="accent6" w:themeFillTint="3f"/>
      </w:tcPr>
    </w:tblStylePr>
    <w:tblStylePr w:type="band2Horz">
      <w:tblPr/>
      <w:tcPr>
        <w:tcBorders>
          <w:top w:val="single" w:color="CBB9D5" w:themeColor="accent6" w:sz="8" w:space="0"/>
          <w:left w:val="single" w:color="CBB9D5" w:themeColor="accent6" w:sz="8" w:space="0"/>
          <w:bottom w:val="single" w:color="CBB9D5" w:themeColor="accent6" w:sz="8" w:space="0"/>
          <w:right w:val="single" w:color="CBB9D5" w:themeColor="accent6" w:sz="8" w:space="0"/>
          <w:insideV w:val="single" w:color="CBB9D5" w:themeColor="accent6" w:sz="8" w:space="0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FD7F0" w:themeColor="accent1" w:sz="8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FD7F0" w:themeColor="accent1" w:sz="6" w:space="0"/>
          <w:left w:val="single" w:color="BFD7F0" w:themeColor="accent1" w:sz="8" w:space="0"/>
          <w:bottom w:val="single" w:color="BFD7F0" w:themeColor="accent1" w:sz="8" w:space="0"/>
          <w:right w:val="single" w:color="BFD7F0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AF1F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BBBBB" w:themeColor="accent2" w:sz="8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BBBBB" w:themeColor="accent2" w:sz="6" w:space="0"/>
          <w:left w:val="single" w:color="BBBBBB" w:themeColor="accent2" w:sz="8" w:space="0"/>
          <w:bottom w:val="single" w:color="BBBBBB" w:themeColor="accent2" w:sz="8" w:space="0"/>
          <w:right w:val="single" w:color="BBBBBB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6C0C0" w:themeColor="accent3" w:sz="8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6C0C0" w:themeColor="accent3" w:sz="6" w:space="0"/>
          <w:left w:val="single" w:color="F6C0C0" w:themeColor="accent3" w:sz="8" w:space="0"/>
          <w:bottom w:val="single" w:color="F6C0C0" w:themeColor="accent3" w:sz="8" w:space="0"/>
          <w:right w:val="single" w:color="F6C0C0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EA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D9D59" w:themeColor="accent4" w:sz="8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D9D59" w:themeColor="accent4" w:sz="6" w:space="0"/>
          <w:left w:val="single" w:color="ED9D59" w:themeColor="accent4" w:sz="8" w:space="0"/>
          <w:bottom w:val="single" w:color="ED9D59" w:themeColor="accent4" w:sz="8" w:space="0"/>
          <w:right w:val="single" w:color="ED9D5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9DFC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AC" w:themeColor="accent5" w:sz="8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AC" w:themeColor="accent5" w:sz="6" w:space="0"/>
          <w:left w:val="single" w:color="D5E3AC" w:themeColor="accent5" w:sz="8" w:space="0"/>
          <w:bottom w:val="single" w:color="D5E3AC" w:themeColor="accent5" w:sz="8" w:space="0"/>
          <w:right w:val="single" w:color="D5E3AC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6E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7CADF" w:themeColor="accent6" w:sz="8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7CADF" w:themeColor="accent6" w:sz="6" w:space="0"/>
          <w:left w:val="single" w:color="D7CADF" w:themeColor="accent6" w:sz="8" w:space="0"/>
          <w:bottom w:val="single" w:color="D7CADF" w:themeColor="accent6" w:sz="8" w:space="0"/>
          <w:right w:val="single" w:color="D7CADF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EDF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bottom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BCAEC" w:themeColor="accent1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BCAEC" w:themeColor="accent1" w:sz="8" w:space="0"/>
          <w:bottom w:val="single" w:color="ABCAEC" w:themeColor="accent1" w:sz="8" w:space="0"/>
        </w:tcBorders>
      </w:tcPr>
    </w:tblStylePr>
    <w:tblStylePr w:type="band1Vert">
      <w:tblPr/>
      <w:tcPr>
        <w:shd w:val="clear" w:color="auto" w:fill="EAF1FA" w:themeFill="accent1" w:themeFillTint="3f"/>
      </w:tcPr>
    </w:tblStylePr>
    <w:tblStylePr w:type="band1Horz">
      <w:tblPr/>
      <w:tcPr>
        <w:shd w:val="clear" w:color="auto" w:fill="EAF1FA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bottom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A5A5A5" w:themeColor="accent2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A5A5A5" w:themeColor="accent2" w:sz="8" w:space="0"/>
          <w:bottom w:val="single" w:color="A5A5A5" w:themeColor="accent2" w:sz="8" w:space="0"/>
        </w:tcBorders>
      </w:tcPr>
    </w:tblStylePr>
    <w:tblStylePr w:type="band1Vert">
      <w:tblPr/>
      <w:tcPr>
        <w:shd w:val="clear" w:color="auto" w:fill="E8E8E8" w:themeFill="accent2" w:themeFillTint="3f"/>
      </w:tcPr>
    </w:tblStylePr>
    <w:tblStylePr w:type="band1Horz">
      <w:tblPr/>
      <w:tcPr>
        <w:shd w:val="clear" w:color="auto" w:fill="E8E8E8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bottom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3ACAC" w:themeColor="accent3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3ACAC" w:themeColor="accent3" w:sz="8" w:space="0"/>
          <w:bottom w:val="single" w:color="F3ACAC" w:themeColor="accent3" w:sz="8" w:space="0"/>
        </w:tcBorders>
      </w:tcPr>
    </w:tblStylePr>
    <w:tblStylePr w:type="band1Vert">
      <w:tblPr/>
      <w:tcPr>
        <w:shd w:val="clear" w:color="auto" w:fill="FCEAEA" w:themeFill="accent3" w:themeFillTint="3f"/>
      </w:tcPr>
    </w:tblStylePr>
    <w:tblStylePr w:type="band1Horz">
      <w:tblPr/>
      <w:tcPr>
        <w:shd w:val="clear" w:color="auto" w:fill="FCEAEA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bottom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E87E22" w:themeColor="accent4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E87E22" w:themeColor="accent4" w:sz="8" w:space="0"/>
          <w:bottom w:val="single" w:color="E87E22" w:themeColor="accent4" w:sz="8" w:space="0"/>
        </w:tcBorders>
      </w:tcPr>
    </w:tblStylePr>
    <w:tblStylePr w:type="band1Vert">
      <w:tblPr/>
      <w:tcPr>
        <w:shd w:val="clear" w:color="auto" w:fill="F9DFC8" w:themeFill="accent4" w:themeFillTint="3f"/>
      </w:tcPr>
    </w:tblStylePr>
    <w:tblStylePr w:type="band1Horz">
      <w:tblPr/>
      <w:tcPr>
        <w:shd w:val="clear" w:color="auto" w:fill="F9DFC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bottom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91" w:themeColor="accent5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8DA91" w:themeColor="accent5" w:sz="8" w:space="0"/>
          <w:bottom w:val="single" w:color="C8DA91" w:themeColor="accent5" w:sz="8" w:space="0"/>
        </w:tcBorders>
      </w:tcPr>
    </w:tblStylePr>
    <w:tblStylePr w:type="band1Vert">
      <w:tblPr/>
      <w:tcPr>
        <w:shd w:val="clear" w:color="auto" w:fill="F1F6E3" w:themeFill="accent5" w:themeFillTint="3f"/>
      </w:tcPr>
    </w:tblStylePr>
    <w:tblStylePr w:type="band1Horz">
      <w:tblPr/>
      <w:tcPr>
        <w:shd w:val="clear" w:color="auto" w:fill="F1F6E3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bottom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BB9D5" w:themeColor="accent6" w:sz="8" w:space="0"/>
        </w:tcBorders>
      </w:tcPr>
    </w:tblStylePr>
    <w:tblStylePr w:type="lastRow">
      <w:rPr>
        <w:b/>
        <w:bCs/>
        <w:color w:val="17406D" w:themeColor="text2"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BB9D5" w:themeColor="accent6" w:sz="8" w:space="0"/>
          <w:bottom w:val="single" w:color="CBB9D5" w:themeColor="accent6" w:sz="8" w:space="0"/>
        </w:tcBorders>
      </w:tcPr>
    </w:tblStylePr>
    <w:tblStylePr w:type="band1Vert">
      <w:tblPr/>
      <w:tcPr>
        <w:shd w:val="clear" w:color="auto" w:fill="F1EDF4" w:themeFill="accent6" w:themeFillTint="3f"/>
      </w:tcPr>
    </w:tblStylePr>
    <w:tblStylePr w:type="band1Horz">
      <w:tblPr/>
      <w:tcPr>
        <w:shd w:val="clear" w:color="auto" w:fill="F1EDF4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BCAEC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BCAEC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BCAEC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BCAEC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AF1F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A5A5A5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A5A5A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A5A5A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3ACAC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3ACAC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3ACAC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EA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E87E2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E87E2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E87E2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9DFC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8DA91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9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9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6E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BB9D5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BB9D5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BB9D5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EDF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FD7F0" w:themeColor="accent1" w:themeTint="bf" w:sz="8" w:space="0"/>
        <w:left w:val="single" w:color="BFD7F0" w:themeColor="accent1" w:themeTint="bf" w:sz="8" w:space="0"/>
        <w:bottom w:val="single" w:color="BFD7F0" w:themeColor="accent1" w:themeTint="bf" w:sz="8" w:space="0"/>
        <w:right w:val="single" w:color="BFD7F0" w:themeColor="accent1" w:themeTint="bf" w:sz="8" w:space="0"/>
        <w:insideH w:val="single" w:color="BFD7F0" w:themeColor="accent1" w:themeTint="bf" w:sz="8" w:space="0"/>
        <w:insideV w:val="single" w:color="BFD7F0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FD7F0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BBBBB" w:themeColor="accent2" w:themeTint="bf" w:sz="8" w:space="0"/>
        <w:left w:val="single" w:color="BBBBBB" w:themeColor="accent2" w:themeTint="bf" w:sz="8" w:space="0"/>
        <w:bottom w:val="single" w:color="BBBBBB" w:themeColor="accent2" w:themeTint="bf" w:sz="8" w:space="0"/>
        <w:right w:val="single" w:color="BBBBBB" w:themeColor="accent2" w:themeTint="bf" w:sz="8" w:space="0"/>
        <w:insideH w:val="single" w:color="BBBBBB" w:themeColor="accent2" w:themeTint="bf" w:sz="8" w:space="0"/>
        <w:insideV w:val="single" w:color="BBBBBB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BBBBB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6C0C0" w:themeColor="accent3" w:themeTint="bf" w:sz="8" w:space="0"/>
        <w:left w:val="single" w:color="F6C0C0" w:themeColor="accent3" w:themeTint="bf" w:sz="8" w:space="0"/>
        <w:bottom w:val="single" w:color="F6C0C0" w:themeColor="accent3" w:themeTint="bf" w:sz="8" w:space="0"/>
        <w:right w:val="single" w:color="F6C0C0" w:themeColor="accent3" w:themeTint="bf" w:sz="8" w:space="0"/>
        <w:insideH w:val="single" w:color="F6C0C0" w:themeColor="accent3" w:themeTint="bf" w:sz="8" w:space="0"/>
        <w:insideV w:val="single" w:color="F6C0C0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6C0C0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ED9D59" w:themeColor="accent4" w:themeTint="bf" w:sz="8" w:space="0"/>
        <w:left w:val="single" w:color="ED9D59" w:themeColor="accent4" w:themeTint="bf" w:sz="8" w:space="0"/>
        <w:bottom w:val="single" w:color="ED9D59" w:themeColor="accent4" w:themeTint="bf" w:sz="8" w:space="0"/>
        <w:right w:val="single" w:color="ED9D59" w:themeColor="accent4" w:themeTint="bf" w:sz="8" w:space="0"/>
        <w:insideH w:val="single" w:color="ED9D59" w:themeColor="accent4" w:themeTint="bf" w:sz="8" w:space="0"/>
        <w:insideV w:val="single" w:color="ED9D5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ED9D5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5E3AC" w:themeColor="accent5" w:themeTint="bf" w:sz="8" w:space="0"/>
        <w:left w:val="single" w:color="D5E3AC" w:themeColor="accent5" w:themeTint="bf" w:sz="8" w:space="0"/>
        <w:bottom w:val="single" w:color="D5E3AC" w:themeColor="accent5" w:themeTint="bf" w:sz="8" w:space="0"/>
        <w:right w:val="single" w:color="D5E3AC" w:themeColor="accent5" w:themeTint="bf" w:sz="8" w:space="0"/>
        <w:insideH w:val="single" w:color="D5E3AC" w:themeColor="accent5" w:themeTint="bf" w:sz="8" w:space="0"/>
        <w:insideV w:val="single" w:color="D5E3AC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5E3AC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7CADF" w:themeColor="accent6" w:themeTint="bf" w:sz="8" w:space="0"/>
        <w:left w:val="single" w:color="D7CADF" w:themeColor="accent6" w:themeTint="bf" w:sz="8" w:space="0"/>
        <w:bottom w:val="single" w:color="D7CADF" w:themeColor="accent6" w:themeTint="bf" w:sz="8" w:space="0"/>
        <w:right w:val="single" w:color="D7CADF" w:themeColor="accent6" w:themeTint="bf" w:sz="8" w:space="0"/>
        <w:insideH w:val="single" w:color="D7CADF" w:themeColor="accent6" w:themeTint="bf" w:sz="8" w:space="0"/>
        <w:insideV w:val="single" w:color="D7CADF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D7CADF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BCAEC" w:themeColor="accent1" w:sz="8" w:space="0"/>
        <w:left w:val="single" w:color="ABCAEC" w:themeColor="accent1" w:sz="8" w:space="0"/>
        <w:bottom w:val="single" w:color="ABCAEC" w:themeColor="accent1" w:sz="8" w:space="0"/>
        <w:right w:val="single" w:color="ABCAEC" w:themeColor="accent1" w:sz="8" w:space="0"/>
        <w:insideH w:val="single" w:color="ABCAEC" w:themeColor="accent1" w:sz="8" w:space="0"/>
        <w:insideV w:val="single" w:color="ABCAEC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6F9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F4FB" w:themeFill="accent1" w:themeFillTint="33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tcBorders>
          <w:insideH w:val="single" w:color="ABCAEC" w:themeColor="accent1" w:sz="6" w:space="0"/>
          <w:insideV w:val="single" w:color="ABCAEC" w:themeColor="accent1" w:sz="6" w:space="0"/>
        </w:tcBorders>
        <w:shd w:val="clear" w:color="auto" w:fill="D5E4F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8" w:space="0"/>
        <w:left w:val="single" w:color="A5A5A5" w:themeColor="accent2" w:sz="8" w:space="0"/>
        <w:bottom w:val="single" w:color="A5A5A5" w:themeColor="accent2" w:sz="8" w:space="0"/>
        <w:right w:val="single" w:color="A5A5A5" w:themeColor="accent2" w:sz="8" w:space="0"/>
        <w:insideH w:val="single" w:color="A5A5A5" w:themeColor="accent2" w:sz="8" w:space="0"/>
        <w:insideV w:val="single" w:color="A5A5A5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2" w:themeFillTint="33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tcBorders>
          <w:insideH w:val="single" w:color="A5A5A5" w:themeColor="accent2" w:sz="6" w:space="0"/>
          <w:insideV w:val="single" w:color="A5A5A5" w:themeColor="accent2" w:sz="6" w:space="0"/>
        </w:tcBorders>
        <w:shd w:val="clear" w:color="auto" w:fill="D2D2D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8" w:space="0"/>
        <w:left w:val="single" w:color="F3ACAC" w:themeColor="accent3" w:sz="8" w:space="0"/>
        <w:bottom w:val="single" w:color="F3ACAC" w:themeColor="accent3" w:sz="8" w:space="0"/>
        <w:right w:val="single" w:color="F3ACAC" w:themeColor="accent3" w:sz="8" w:space="0"/>
        <w:insideH w:val="single" w:color="F3ACAC" w:themeColor="accent3" w:sz="8" w:space="0"/>
        <w:insideV w:val="single" w:color="F3ACAC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EEE" w:themeFill="accent3" w:themeFillTint="33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tcBorders>
          <w:insideH w:val="single" w:color="F3ACAC" w:themeColor="accent3" w:sz="6" w:space="0"/>
          <w:insideV w:val="single" w:color="F3ACAC" w:themeColor="accent3" w:sz="6" w:space="0"/>
        </w:tcBorders>
        <w:shd w:val="clear" w:color="auto" w:fill="F9D5D5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8" w:space="0"/>
        <w:left w:val="single" w:color="E87E22" w:themeColor="accent4" w:sz="8" w:space="0"/>
        <w:bottom w:val="single" w:color="E87E22" w:themeColor="accent4" w:sz="8" w:space="0"/>
        <w:right w:val="single" w:color="E87E22" w:themeColor="accent4" w:sz="8" w:space="0"/>
        <w:insideH w:val="single" w:color="E87E22" w:themeColor="accent4" w:sz="8" w:space="0"/>
        <w:insideV w:val="single" w:color="E87E2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CF2E9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E5D2" w:themeFill="accent4" w:themeFillTint="33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tcBorders>
          <w:insideH w:val="single" w:color="E87E22" w:themeColor="accent4" w:sz="6" w:space="0"/>
          <w:insideV w:val="single" w:color="E87E22" w:themeColor="accent4" w:sz="6" w:space="0"/>
        </w:tcBorders>
        <w:shd w:val="clear" w:color="auto" w:fill="F3BE9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8" w:space="0"/>
        <w:left w:val="single" w:color="C8DA91" w:themeColor="accent5" w:sz="8" w:space="0"/>
        <w:bottom w:val="single" w:color="C8DA91" w:themeColor="accent5" w:sz="8" w:space="0"/>
        <w:right w:val="single" w:color="C8DA91" w:themeColor="accent5" w:sz="8" w:space="0"/>
        <w:insideH w:val="single" w:color="C8DA91" w:themeColor="accent5" w:sz="8" w:space="0"/>
        <w:insideV w:val="single" w:color="C8DA91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F4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7E8" w:themeFill="accent5" w:themeFillTint="33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tcBorders>
          <w:insideH w:val="single" w:color="C8DA91" w:themeColor="accent5" w:sz="6" w:space="0"/>
          <w:insideV w:val="single" w:color="C8DA91" w:themeColor="accent5" w:sz="6" w:space="0"/>
        </w:tcBorders>
        <w:shd w:val="clear" w:color="auto" w:fill="E3ECC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8" w:space="0"/>
        <w:left w:val="single" w:color="CBB9D5" w:themeColor="accent6" w:sz="8" w:space="0"/>
        <w:bottom w:val="single" w:color="CBB9D5" w:themeColor="accent6" w:sz="8" w:space="0"/>
        <w:right w:val="single" w:color="CBB9D5" w:themeColor="accent6" w:sz="8" w:space="0"/>
        <w:insideH w:val="single" w:color="CBB9D5" w:themeColor="accent6" w:sz="8" w:space="0"/>
        <w:insideV w:val="single" w:color="CBB9D5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9F8FB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0F6" w:themeFill="accent6" w:themeFillTint="33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tcBorders>
          <w:insideH w:val="single" w:color="CBB9D5" w:themeColor="accent6" w:sz="6" w:space="0"/>
          <w:insideV w:val="single" w:color="CBB9D5" w:themeColor="accent6" w:sz="6" w:space="0"/>
        </w:tcBorders>
        <w:shd w:val="clear" w:color="auto" w:fill="E4DCE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FA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BCAE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BCAE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BCAEC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5E4F5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5E4F5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E8E8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A5A5A5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A5A5A5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A5A5A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2D2D2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2D2D2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AEA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3ACAC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3ACAC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3ACAC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9D5D5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9D5D5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DFC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E87E2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E87E2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E87E2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3BE9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3BE9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F6E3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91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91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9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C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C8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1EDF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BB9D5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BB9D5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BB9D5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4DCEA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4DCEA" w:themeFill="accent6" w:themeFillTint="7f"/>
      </w:tcPr>
    </w:tblStylePr>
  </w:style>
  <w:style w:type="table" w:styleId="aff0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BCAE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562A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795D9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95D9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5A5A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525252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B7B7B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ACAC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B41A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55050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5050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87E2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73E0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45D12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5D12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8DA9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0872D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5C34C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C34C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BB9D5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94A7B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C7AAF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C7AAF" w:themeFill="accent6" w:themeFillShade="bf"/>
      </w:tcPr>
    </w:tblStylePr>
  </w:style>
  <w:style w:type="table" w:styleId="aff1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BCAEC" w:themeColor="accent1" w:sz="4" w:space="0"/>
        <w:bottom w:val="single" w:color="ABCAEC" w:themeColor="accent1" w:sz="4" w:space="0"/>
        <w:right w:val="single" w:color="ABCAEC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D76C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D76C6" w:themeColor="accent1" w:sz="4" w:space="0"/>
          <w:insideV w:val="nil"/>
        </w:tcBorders>
        <w:shd w:val="clear" w:color="auto" w:fill="2D76C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76C6" w:themeFill="accent1" w:themeFillShade="99"/>
      </w:tcPr>
    </w:tblStylePr>
    <w:tblStylePr w:type="band1Vert">
      <w:tblPr/>
      <w:tcPr>
        <w:shd w:val="clear" w:color="auto" w:fill="DDE9F7" w:themeFill="accent1" w:themeFillTint="66"/>
      </w:tcPr>
    </w:tblStylePr>
    <w:tblStylePr w:type="band1Horz">
      <w:tblPr/>
      <w:tcPr>
        <w:shd w:val="clear" w:color="auto" w:fill="D5E4F5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A5A5A5" w:themeColor="accent2" w:sz="24" w:space="0"/>
        <w:left w:val="single" w:color="A5A5A5" w:themeColor="accent2" w:sz="4" w:space="0"/>
        <w:bottom w:val="single" w:color="A5A5A5" w:themeColor="accent2" w:sz="4" w:space="0"/>
        <w:right w:val="single" w:color="A5A5A5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A5A5A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63636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636363" w:themeColor="accent2" w:sz="4" w:space="0"/>
          <w:insideV w:val="nil"/>
        </w:tcBorders>
        <w:shd w:val="clear" w:color="auto" w:fill="63636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2" w:themeFillShade="99"/>
      </w:tcPr>
    </w:tblStylePr>
    <w:tblStylePr w:type="band1Vert">
      <w:tblPr/>
      <w:tcPr>
        <w:shd w:val="clear" w:color="auto" w:fill="DBDBDB" w:themeFill="accent2" w:themeFillTint="66"/>
      </w:tcPr>
    </w:tblStylePr>
    <w:tblStylePr w:type="band1Horz">
      <w:tblPr/>
      <w:tcPr>
        <w:shd w:val="clear" w:color="auto" w:fill="D2D2D2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E87E22" w:themeColor="accent4" w:sz="24" w:space="0"/>
        <w:left w:val="single" w:color="F3ACAC" w:themeColor="accent3" w:sz="4" w:space="0"/>
        <w:bottom w:val="single" w:color="F3ACAC" w:themeColor="accent3" w:sz="4" w:space="0"/>
        <w:right w:val="single" w:color="F3ACAC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E87E2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D91F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D91F1F" w:themeColor="accent3" w:sz="4" w:space="0"/>
          <w:insideV w:val="nil"/>
        </w:tcBorders>
        <w:shd w:val="clear" w:color="auto" w:fill="D91F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1F1F" w:themeFill="accent3" w:themeFillShade="99"/>
      </w:tcPr>
    </w:tblStylePr>
    <w:tblStylePr w:type="band1Vert">
      <w:tblPr/>
      <w:tcPr>
        <w:shd w:val="clear" w:color="auto" w:fill="FADDDD" w:themeFill="accent3" w:themeFillTint="66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3ACAC" w:themeColor="accent3" w:sz="24" w:space="0"/>
        <w:left w:val="single" w:color="E87E22" w:themeColor="accent4" w:sz="4" w:space="0"/>
        <w:bottom w:val="single" w:color="E87E22" w:themeColor="accent4" w:sz="4" w:space="0"/>
        <w:right w:val="single" w:color="E87E2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3ACAC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04A0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04A0F" w:themeColor="accent4" w:sz="4" w:space="0"/>
          <w:insideV w:val="nil"/>
        </w:tcBorders>
        <w:shd w:val="clear" w:color="auto" w:fill="904A0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04A0F" w:themeFill="accent4" w:themeFillShade="99"/>
      </w:tcPr>
    </w:tblStylePr>
    <w:tblStylePr w:type="band1Vert">
      <w:tblPr/>
      <w:tcPr>
        <w:shd w:val="clear" w:color="auto" w:fill="F5CBA6" w:themeFill="accent4" w:themeFillTint="66"/>
      </w:tcPr>
    </w:tblStylePr>
    <w:tblStylePr w:type="band1Horz">
      <w:tblPr/>
      <w:tcPr>
        <w:shd w:val="clear" w:color="auto" w:fill="F3BE9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BB9D5" w:themeColor="accent6" w:sz="24" w:space="0"/>
        <w:left w:val="single" w:color="C8DA91" w:themeColor="accent5" w:sz="4" w:space="0"/>
        <w:bottom w:val="single" w:color="C8DA91" w:themeColor="accent5" w:sz="4" w:space="0"/>
        <w:right w:val="single" w:color="C8DA91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BB9D5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8A237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8A237" w:themeColor="accent5" w:sz="4" w:space="0"/>
          <w:insideV w:val="nil"/>
        </w:tcBorders>
        <w:shd w:val="clear" w:color="auto" w:fill="88A237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A237" w:themeFill="accent5" w:themeFillShade="99"/>
      </w:tcPr>
    </w:tblStylePr>
    <w:tblStylePr w:type="band1Vert">
      <w:tblPr/>
      <w:tcPr>
        <w:shd w:val="clear" w:color="auto" w:fill="E8F0D2" w:themeFill="accent5" w:themeFillTint="66"/>
      </w:tcPr>
    </w:tblStylePr>
    <w:tblStylePr w:type="band1Horz">
      <w:tblPr/>
      <w:tcPr>
        <w:shd w:val="clear" w:color="auto" w:fill="E3ECC8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8DA91" w:themeColor="accent5" w:sz="24" w:space="0"/>
        <w:left w:val="single" w:color="CBB9D5" w:themeColor="accent6" w:sz="4" w:space="0"/>
        <w:bottom w:val="single" w:color="CBB9D5" w:themeColor="accent6" w:sz="4" w:space="0"/>
        <w:right w:val="single" w:color="CBB9D5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9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F599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F5995" w:themeColor="accent6" w:sz="4" w:space="0"/>
          <w:insideV w:val="nil"/>
        </w:tcBorders>
        <w:shd w:val="clear" w:color="auto" w:fill="7F599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F5995" w:themeFill="accent6" w:themeFillShade="99"/>
      </w:tcPr>
    </w:tblStylePr>
    <w:tblStylePr w:type="band1Vert">
      <w:tblPr/>
      <w:tcPr>
        <w:shd w:val="clear" w:color="auto" w:fill="EAE2EE" w:themeFill="accent6" w:themeFillTint="66"/>
      </w:tcPr>
    </w:tblStylePr>
    <w:tblStylePr w:type="band1Horz">
      <w:tblPr/>
      <w:tcPr>
        <w:shd w:val="clear" w:color="auto" w:fill="E4DCEA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aff2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9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FA" w:themeFill="accent1" w:themeFillTint="3f"/>
      </w:tcPr>
    </w:tblStylePr>
    <w:tblStylePr w:type="band1Horz">
      <w:tblPr/>
      <w:tcPr>
        <w:shd w:val="clear" w:color="auto" w:fill="EEF4FB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6F6F6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848484" w:themeFill="accent2" w:themeFillShade="cc"/>
      </w:tcPr>
    </w:tblStylePr>
    <w:tblStylePr w:type="lastRow">
      <w:rPr>
        <w:b/>
        <w:bCs/>
        <w:color w:val="84848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2" w:themeFillTint="3f"/>
      </w:tcPr>
    </w:tblStylePr>
    <w:tblStylePr w:type="band1Horz">
      <w:tblPr/>
      <w:tcPr>
        <w:shd w:val="clear" w:color="auto" w:fill="EDEDED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06314" w:themeFill="accent4" w:themeFillShade="cc"/>
      </w:tcPr>
    </w:tblStylePr>
    <w:tblStylePr w:type="lastRow">
      <w:rPr>
        <w:b/>
        <w:bCs/>
        <w:color w:val="C06314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AEA" w:themeFill="accent3" w:themeFillTint="3f"/>
      </w:tcPr>
    </w:tblStylePr>
    <w:tblStylePr w:type="band1Horz">
      <w:tblPr/>
      <w:tcPr>
        <w:shd w:val="clear" w:color="auto" w:fill="FCEEEE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F2E9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86363" w:themeFill="accent3" w:themeFillShade="cc"/>
      </w:tcPr>
    </w:tblStylePr>
    <w:tblStylePr w:type="lastRow">
      <w:rPr>
        <w:b/>
        <w:bCs/>
        <w:color w:val="E8636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FC8" w:themeFill="accent4" w:themeFillTint="3f"/>
      </w:tcPr>
    </w:tblStylePr>
    <w:tblStylePr w:type="band1Horz">
      <w:tblPr/>
      <w:tcPr>
        <w:shd w:val="clear" w:color="auto" w:fill="FAE5D2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BF4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587B7" w:themeFill="accent6" w:themeFillShade="cc"/>
      </w:tcPr>
    </w:tblStylePr>
    <w:tblStylePr w:type="lastRow">
      <w:rPr>
        <w:b/>
        <w:bCs/>
        <w:color w:val="A587B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6E3" w:themeFill="accent5" w:themeFillTint="3f"/>
      </w:tcPr>
    </w:tblStylePr>
    <w:tblStylePr w:type="band1Horz">
      <w:tblPr/>
      <w:tcPr>
        <w:shd w:val="clear" w:color="auto" w:fill="F3F7E8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9F8FB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CC75A" w:themeFill="accent5" w:themeFillShade="cc"/>
      </w:tcPr>
    </w:tblStylePr>
    <w:tblStylePr w:type="lastRow">
      <w:rPr>
        <w:b/>
        <w:bCs/>
        <w:color w:val="ACC75A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EDF4" w:themeFill="accent6" w:themeFillTint="3f"/>
      </w:tcPr>
    </w:tblStylePr>
    <w:tblStylePr w:type="band1Horz">
      <w:tblPr/>
      <w:tcPr>
        <w:shd w:val="clear" w:color="auto" w:fill="F4F0F6" w:themeFill="accent6" w:themeFillTint="33"/>
      </w:tcPr>
    </w:tblStylePr>
  </w:style>
  <w:style w:type="table" w:styleId="aff3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EF4FB" w:themeFill="accent1" w:themeFillTint="33"/>
    </w:tcPr>
    <w:tblStylePr w:type="firstRow">
      <w:rPr>
        <w:b/>
        <w:bCs/>
      </w:rPr>
      <w:tblPr/>
      <w:tcPr>
        <w:shd w:val="clear" w:color="auto" w:fill="DDE9F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DE9F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5795D9" w:themeFill="accent1" w:themeFillShade="bf"/>
      </w:tcPr>
    </w:tblStylePr>
    <w:tblStylePr w:type="band1Vert">
      <w:tblPr/>
      <w:tcPr>
        <w:shd w:val="clear" w:color="auto" w:fill="D5E4F5" w:themeFill="accent1" w:themeFillTint="7f"/>
      </w:tcPr>
    </w:tblStylePr>
    <w:tblStylePr w:type="band1Horz">
      <w:tblPr/>
      <w:tcPr>
        <w:shd w:val="clear" w:color="auto" w:fill="D5E4F5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2" w:themeFillTint="33"/>
    </w:tcPr>
    <w:tblStylePr w:type="firstRow">
      <w:rPr>
        <w:b/>
        <w:bCs/>
      </w:rPr>
      <w:tblPr/>
      <w:tcPr>
        <w:shd w:val="clear" w:color="auto" w:fill="DBDBD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2" w:themeFillShade="bf"/>
      </w:tcPr>
    </w:tblStylePr>
    <w:tblStylePr w:type="band1Vert">
      <w:tblPr/>
      <w:tcPr>
        <w:shd w:val="clear" w:color="auto" w:fill="D2D2D2" w:themeFill="accent2" w:themeFillTint="7f"/>
      </w:tcPr>
    </w:tblStylePr>
    <w:tblStylePr w:type="band1Horz">
      <w:tblPr/>
      <w:tcPr>
        <w:shd w:val="clear" w:color="auto" w:fill="D2D2D2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CEEEE" w:themeFill="accent3" w:themeFillTint="33"/>
    </w:tcPr>
    <w:tblStylePr w:type="firstRow">
      <w:rPr>
        <w:b/>
        <w:bCs/>
      </w:rPr>
      <w:tblPr/>
      <w:tcPr>
        <w:shd w:val="clear" w:color="auto" w:fill="FADDDD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DDDD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55050" w:themeFill="accent3" w:themeFillShade="bf"/>
      </w:tcPr>
    </w:tblStylePr>
    <w:tblStylePr w:type="band1Vert">
      <w:tblPr/>
      <w:tcPr>
        <w:shd w:val="clear" w:color="auto" w:fill="F9D5D5" w:themeFill="accent3" w:themeFillTint="7f"/>
      </w:tcPr>
    </w:tblStylePr>
    <w:tblStylePr w:type="band1Horz">
      <w:tblPr/>
      <w:tcPr>
        <w:shd w:val="clear" w:color="auto" w:fill="F9D5D5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AE5D2" w:themeFill="accent4" w:themeFillTint="33"/>
    </w:tcPr>
    <w:tblStylePr w:type="firstRow">
      <w:rPr>
        <w:b/>
        <w:bCs/>
      </w:rPr>
      <w:tblPr/>
      <w:tcPr>
        <w:shd w:val="clear" w:color="auto" w:fill="F5CBA6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5CBA6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45D12" w:themeFill="accent4" w:themeFillShade="bf"/>
      </w:tcPr>
    </w:tblStylePr>
    <w:tblStylePr w:type="band1Vert">
      <w:tblPr/>
      <w:tcPr>
        <w:shd w:val="clear" w:color="auto" w:fill="F3BE90" w:themeFill="accent4" w:themeFillTint="7f"/>
      </w:tcPr>
    </w:tblStylePr>
    <w:tblStylePr w:type="band1Horz">
      <w:tblPr/>
      <w:tcPr>
        <w:shd w:val="clear" w:color="auto" w:fill="F3BE9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3F7E8" w:themeFill="accent5" w:themeFillTint="33"/>
    </w:tcPr>
    <w:tblStylePr w:type="firstRow">
      <w:rPr>
        <w:b/>
        <w:bCs/>
      </w:rPr>
      <w:tblPr/>
      <w:tcPr>
        <w:shd w:val="clear" w:color="auto" w:fill="E8F0D2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8F0D2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5C34C" w:themeFill="accent5" w:themeFillShade="bf"/>
      </w:tcPr>
    </w:tblStylePr>
    <w:tblStylePr w:type="band1Vert">
      <w:tblPr/>
      <w:tcPr>
        <w:shd w:val="clear" w:color="auto" w:fill="E3ECC8" w:themeFill="accent5" w:themeFillTint="7f"/>
      </w:tcPr>
    </w:tblStylePr>
    <w:tblStylePr w:type="band1Horz">
      <w:tblPr/>
      <w:tcPr>
        <w:shd w:val="clear" w:color="auto" w:fill="E3ECC8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4F0F6" w:themeFill="accent6" w:themeFillTint="33"/>
    </w:tcPr>
    <w:tblStylePr w:type="firstRow">
      <w:rPr>
        <w:b/>
        <w:bCs/>
      </w:rPr>
      <w:tblPr/>
      <w:tcPr>
        <w:shd w:val="clear" w:color="auto" w:fill="EAE2EE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AE2EE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9C7AAF" w:themeFill="accent6" w:themeFillShade="bf"/>
      </w:tcPr>
    </w:tblStylePr>
    <w:tblStylePr w:type="band1Vert">
      <w:tblPr/>
      <w:tcPr>
        <w:shd w:val="clear" w:color="auto" w:fill="E4DCEA" w:themeFill="accent6" w:themeFillTint="7f"/>
      </w:tcPr>
    </w:tblStylePr>
    <w:tblStylePr w:type="band1Horz">
      <w:tblPr/>
      <w:tcPr>
        <w:shd w:val="clear" w:color="auto" w:fill="E4DCEA" w:themeFill="accent6" w:themeFillTint="7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Отчетные материалы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ABCAEC"/>
      </a:accent1>
      <a:accent2>
        <a:srgbClr val="A5A5A5"/>
      </a:accent2>
      <a:accent3>
        <a:srgbClr val="F3ACAC"/>
      </a:accent3>
      <a:accent4>
        <a:srgbClr val="E87E22"/>
      </a:accent4>
      <a:accent5>
        <a:srgbClr val="C8DA91"/>
      </a:accent5>
      <a:accent6>
        <a:srgbClr val="CBB9D5"/>
      </a:accent6>
      <a:hlink>
        <a:srgbClr val="1B4C82"/>
      </a:hlink>
      <a:folHlink>
        <a:srgbClr val="1B4C8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8B146A-F76A-4384-A2C7-50B705E528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LibreOffice/6.4.7.2$Linux_X86_64 LibreOffice_project/40$Build-2</Application>
  <Pages>1</Pages>
  <Words>3</Words>
  <Characters>20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2023-07-12T09:26:00Z</dcterms:created>
  <dc:creator>python-docx</dc:creator>
  <dc:description>generated by python-docx</dc:description>
  <dc:language>ru-RU</dc:language>
  <cp:lastModifiedBy/>
  <dcterms:modified xsi:type="dcterms:W3CDTF">2023-08-02T12:00:12Z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