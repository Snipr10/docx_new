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90" w:rsidRDefault="00CB6990">
      <w:pPr>
        <w:spacing w:after="160" w:line="240" w:lineRule="auto"/>
        <w:rPr>
          <w:rStyle w:val="TimesNewRoman"/>
          <w:lang w:val="ru-RU"/>
        </w:rPr>
      </w:pPr>
      <w:bookmarkStart w:id="0" w:name="_GoBack"/>
      <w:bookmarkEnd w:id="0"/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CB6990">
      <w:pPr>
        <w:spacing w:after="160" w:line="240" w:lineRule="auto"/>
        <w:rPr>
          <w:rStyle w:val="TimesNewRoman"/>
          <w:lang w:val="ru-RU"/>
        </w:rPr>
      </w:pPr>
    </w:p>
    <w:p w:rsidR="00CB6990" w:rsidRDefault="00AE23F6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CB6990" w:rsidRDefault="00AE23F6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событию/событию </w:t>
      </w:r>
      <w:r>
        <w:rPr>
          <w:rStyle w:val="TimesNewRoman"/>
          <w:sz w:val="44"/>
          <w:szCs w:val="72"/>
          <w:lang w:val="ru-RU"/>
        </w:rPr>
        <w:br/>
        <w:t>1</w:t>
      </w:r>
      <w:r>
        <w:rPr>
          <w:rStyle w:val="TimesNewRoman"/>
          <w:sz w:val="44"/>
          <w:szCs w:val="72"/>
          <w:lang w:val="ru-RU"/>
        </w:rPr>
        <w:br/>
        <w:t>2</w:t>
      </w:r>
    </w:p>
    <w:p w:rsidR="00CB6990" w:rsidRDefault="00AE23F6">
      <w:pPr>
        <w:spacing w:after="160" w:line="240" w:lineRule="auto"/>
        <w:rPr>
          <w:rStyle w:val="TimesNewRoman"/>
          <w:lang w:val="ru-RU"/>
        </w:rPr>
      </w:pPr>
      <w:r>
        <w:br w:type="page"/>
      </w:r>
    </w:p>
    <w:p w:rsidR="00CB6990" w:rsidRDefault="00AE23F6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 xml:space="preserve">Главные темы </w:t>
      </w:r>
      <w:r>
        <w:rPr>
          <w:rStyle w:val="TimesNewRoman"/>
          <w:b/>
          <w:i/>
          <w:sz w:val="24"/>
          <w:lang w:val="ru-RU"/>
        </w:rPr>
        <w:t>публикаций в СМИ</w:t>
      </w:r>
    </w:p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1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2" w:name="__DdeLink__1721_29647717971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2"/>
      <w:r>
        <w:rPr>
          <w:rStyle w:val="TimesNewRoman"/>
          <w:i/>
          <w:sz w:val="24"/>
          <w:lang w:val="ru-RU"/>
        </w:rPr>
        <w:br/>
      </w:r>
      <w:r>
        <w:rPr>
          <w:rStyle w:val="TimesNewRoman"/>
          <w:i/>
          <w:sz w:val="24"/>
          <w:lang w:val="ru-RU"/>
        </w:rPr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3" w:name="__DdeLink__1721_29647717972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3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4" w:name="__DdeLink__1721_29647717973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4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5" w:name="__DdeLink__1721_29647717974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5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6" w:name="__DdeLink__1721_29647717975"/>
      <w:r>
        <w:rPr>
          <w:rStyle w:val="TimesNewRoman"/>
          <w:i/>
          <w:sz w:val="24"/>
          <w:lang w:val="ru-RU"/>
        </w:rPr>
        <w:t>Главные темы публикаций в</w:t>
      </w:r>
      <w:r>
        <w:rPr>
          <w:rStyle w:val="TimesNewRoman"/>
          <w:i/>
          <w:sz w:val="24"/>
          <w:lang w:val="ru-RU"/>
        </w:rPr>
        <w:t xml:space="preserve"> СМИ</w:t>
      </w:r>
      <w:bookmarkEnd w:id="6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7" w:name="__DdeLink__1721_29647717976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7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8" w:name="__DdeLink__1721_2964771797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8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lastRenderedPageBreak/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lastRenderedPageBreak/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9" w:name="__DdeLink__1721_29647717978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9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10" w:name="__DdeLink__1721_29647717979"/>
      <w:r>
        <w:rPr>
          <w:rStyle w:val="TimesNewRoman"/>
          <w:i/>
          <w:sz w:val="24"/>
          <w:lang w:val="ru-RU"/>
        </w:rPr>
        <w:t>Главные темы публикаций в</w:t>
      </w:r>
      <w:r>
        <w:rPr>
          <w:rStyle w:val="TimesNewRoman"/>
          <w:i/>
          <w:sz w:val="24"/>
          <w:lang w:val="ru-RU"/>
        </w:rPr>
        <w:t xml:space="preserve"> СМИ</w:t>
      </w:r>
      <w:bookmarkEnd w:id="10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11" w:name="__DdeLink__1721_296477179710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11"/>
      <w:r>
        <w:rPr>
          <w:rStyle w:val="TimesNewRoman"/>
          <w:i/>
          <w:sz w:val="24"/>
          <w:lang w:val="ru-RU"/>
        </w:rPr>
        <w:br/>
        <w:t xml:space="preserve">за период 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>
        <w:tc>
          <w:tcPr>
            <w:tcW w:w="357" w:type="dxa"/>
            <w:shd w:val="clear" w:color="auto" w:fill="DFD4E5" w:themeFill="accent6" w:themeFillTint="99"/>
          </w:tcPr>
          <w:p w:rsidR="00CB6990" w:rsidRDefault="00AE23F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>
        <w:tc>
          <w:tcPr>
            <w:tcW w:w="35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42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CB6990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</w:p>
    <w:p w:rsidR="00CB6990" w:rsidRDefault="00AE23F6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 w:rsidR="00CB6990" w:rsidRDefault="00AE23F6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СМИ </w:t>
      </w:r>
      <w:r>
        <w:rPr>
          <w:rStyle w:val="TimesNewRoman"/>
          <w:i/>
          <w:sz w:val="24"/>
          <w:lang w:val="ru-RU"/>
        </w:rPr>
        <w:br/>
        <w:t>за период</w:t>
      </w:r>
      <w:proofErr w:type="gramStart"/>
      <w:r>
        <w:rPr>
          <w:rStyle w:val="TimesNewRoman"/>
          <w:i/>
          <w:sz w:val="24"/>
          <w:lang w:val="ru-RU"/>
        </w:rPr>
        <w:t xml:space="preserve"> .</w:t>
      </w:r>
      <w:proofErr w:type="gramEnd"/>
      <w:r>
        <w:rPr>
          <w:rStyle w:val="TimesNewRoman"/>
          <w:i/>
          <w:sz w:val="24"/>
          <w:lang w:val="ru-RU"/>
        </w:rPr>
        <w:t xml:space="preserve">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2881"/>
        <w:gridCol w:w="1441"/>
        <w:gridCol w:w="1798"/>
        <w:gridCol w:w="1624"/>
        <w:gridCol w:w="1437"/>
        <w:gridCol w:w="1620"/>
      </w:tblGrid>
      <w:tr w:rsidR="00CB6990">
        <w:tc>
          <w:tcPr>
            <w:tcW w:w="288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Субъект</w:t>
            </w:r>
            <w:proofErr w:type="spellEnd"/>
          </w:p>
        </w:tc>
        <w:tc>
          <w:tcPr>
            <w:tcW w:w="144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Количество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публикаций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всего</w:t>
            </w:r>
            <w:proofErr w:type="spellEnd"/>
          </w:p>
        </w:tc>
        <w:tc>
          <w:tcPr>
            <w:tcW w:w="1798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Дружественные</w:t>
            </w:r>
            <w:proofErr w:type="spellEnd"/>
            <w:r>
              <w:rPr>
                <w:b/>
                <w:lang w:val="ru-RU"/>
              </w:rPr>
              <w:t xml:space="preserve"> публикации</w:t>
            </w:r>
          </w:p>
        </w:tc>
        <w:tc>
          <w:tcPr>
            <w:tcW w:w="1624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Позитивные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Негативные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Нейтральные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публикации</w:t>
            </w:r>
            <w:proofErr w:type="spellEnd"/>
          </w:p>
        </w:tc>
      </w:tr>
      <w:tr w:rsidR="00CB6990">
        <w:tc>
          <w:tcPr>
            <w:tcW w:w="2880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4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798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4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</w:tr>
    </w:tbl>
    <w:p w:rsidR="00CB6990" w:rsidRDefault="00AE23F6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2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12"/>
    </w:p>
    <w:tbl>
      <w:tblPr>
        <w:tblStyle w:val="aff5"/>
        <w:tblW w:w="10802" w:type="dxa"/>
        <w:tblInd w:w="109" w:type="dxa"/>
        <w:tblLook w:val="04A0" w:firstRow="1" w:lastRow="0" w:firstColumn="1" w:lastColumn="0" w:noHBand="0" w:noVBand="1"/>
      </w:tblPr>
      <w:tblGrid>
        <w:gridCol w:w="2890"/>
        <w:gridCol w:w="1425"/>
        <w:gridCol w:w="1810"/>
        <w:gridCol w:w="1641"/>
        <w:gridCol w:w="1425"/>
        <w:gridCol w:w="1611"/>
      </w:tblGrid>
      <w:tr w:rsidR="00CB6990">
        <w:tc>
          <w:tcPr>
            <w:tcW w:w="2889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Субъект</w:t>
            </w:r>
          </w:p>
        </w:tc>
        <w:tc>
          <w:tcPr>
            <w:tcW w:w="1425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Количество публикаций, всего</w:t>
            </w:r>
          </w:p>
        </w:tc>
        <w:tc>
          <w:tcPr>
            <w:tcW w:w="1810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Дружественные</w:t>
            </w:r>
            <w:r>
              <w:rPr>
                <w:b/>
                <w:lang w:val="ru-RU"/>
              </w:rPr>
              <w:br/>
              <w:t>публикации</w:t>
            </w:r>
          </w:p>
        </w:tc>
        <w:tc>
          <w:tcPr>
            <w:tcW w:w="164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Позитивные публикации</w:t>
            </w:r>
          </w:p>
        </w:tc>
        <w:tc>
          <w:tcPr>
            <w:tcW w:w="1425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Негативные </w:t>
            </w:r>
            <w:r>
              <w:rPr>
                <w:b/>
                <w:lang w:val="ru-RU"/>
              </w:rPr>
              <w:t>публикации</w:t>
            </w:r>
          </w:p>
        </w:tc>
        <w:tc>
          <w:tcPr>
            <w:tcW w:w="1611" w:type="dxa"/>
            <w:shd w:val="clear" w:color="auto" w:fill="DFD4E5" w:themeFill="accent6" w:themeFillTint="99"/>
            <w:vAlign w:val="center"/>
          </w:tcPr>
          <w:p w:rsidR="00CB6990" w:rsidRDefault="00AE23F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Нейтральные публикации</w:t>
            </w:r>
          </w:p>
        </w:tc>
      </w:tr>
      <w:tr w:rsidR="00CB6990">
        <w:tc>
          <w:tcPr>
            <w:tcW w:w="2889" w:type="dxa"/>
            <w:vAlign w:val="center"/>
          </w:tcPr>
          <w:p w:rsidR="00CB6990" w:rsidRDefault="00CB699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5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1810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41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425" w:type="dxa"/>
            <w:vAlign w:val="bottom"/>
          </w:tcPr>
          <w:p w:rsidR="00CB6990" w:rsidRDefault="00CB6990">
            <w:pPr>
              <w:spacing w:after="0" w:line="240" w:lineRule="auto"/>
              <w:jc w:val="center"/>
            </w:pPr>
          </w:p>
        </w:tc>
        <w:tc>
          <w:tcPr>
            <w:tcW w:w="1611" w:type="dxa"/>
            <w:vAlign w:val="bottom"/>
          </w:tcPr>
          <w:p w:rsidR="00CB6990" w:rsidRDefault="00AE23F6">
            <w:pPr>
              <w:spacing w:after="0" w:line="240" w:lineRule="auto"/>
              <w:jc w:val="center"/>
            </w:pPr>
            <w:r>
              <w:t xml:space="preserve"> </w:t>
            </w:r>
          </w:p>
        </w:tc>
      </w:tr>
    </w:tbl>
    <w:p w:rsidR="00CB6990" w:rsidRDefault="00CB6990">
      <w:pPr>
        <w:spacing w:after="160" w:line="240" w:lineRule="auto"/>
        <w:ind w:left="567" w:right="-1418"/>
        <w:rPr>
          <w:rStyle w:val="TimesNewRoman"/>
          <w:b/>
          <w:i/>
          <w:sz w:val="24"/>
        </w:rPr>
      </w:pPr>
    </w:p>
    <w:sectPr w:rsidR="00CB6990" w:rsidSect="00AE23F6">
      <w:footerReference w:type="default" r:id="rId8"/>
      <w:footerReference w:type="first" r:id="rId9"/>
      <w:pgSz w:w="12240" w:h="15840"/>
      <w:pgMar w:top="851" w:right="567" w:bottom="567" w:left="851" w:header="0" w:footer="73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E23F6">
      <w:pPr>
        <w:spacing w:after="0" w:line="240" w:lineRule="auto"/>
      </w:pPr>
      <w:r>
        <w:separator/>
      </w:r>
    </w:p>
  </w:endnote>
  <w:endnote w:type="continuationSeparator" w:id="0">
    <w:p w:rsidR="00000000" w:rsidRDefault="00A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228550"/>
      <w:docPartObj>
        <w:docPartGallery w:val="Page Numbers (Bottom of Page)"/>
        <w:docPartUnique/>
      </w:docPartObj>
    </w:sdtPr>
    <w:sdtEndPr/>
    <w:sdtContent>
      <w:p w:rsidR="00CB6990" w:rsidRDefault="00AE23F6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>
          <w:rPr>
            <w:noProof/>
            <w:sz w:val="24"/>
          </w:rPr>
          <w:t>3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90" w:rsidRDefault="00AE23F6">
    <w:pPr>
      <w:pStyle w:val="aff3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E23F6">
      <w:pPr>
        <w:spacing w:after="0" w:line="240" w:lineRule="auto"/>
      </w:pPr>
      <w:r>
        <w:separator/>
      </w:r>
    </w:p>
  </w:footnote>
  <w:footnote w:type="continuationSeparator" w:id="0">
    <w:p w:rsidR="00000000" w:rsidRDefault="00AE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90"/>
    <w:rsid w:val="00AE23F6"/>
    <w:rsid w:val="00C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484E9-7812-420B-956C-F3A44429D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dc:description>generated by python-docx</dc:description>
  <cp:lastModifiedBy>Елена</cp:lastModifiedBy>
  <cp:revision>5</cp:revision>
  <dcterms:created xsi:type="dcterms:W3CDTF">2023-09-04T15:10:00Z</dcterms:created>
  <dcterms:modified xsi:type="dcterms:W3CDTF">2023-09-06T10:05:00Z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