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CB6990" w:rsidP="00265664">
      <w:pPr>
        <w:spacing w:after="160" w:line="240" w:lineRule="auto"/>
        <w:rPr>
          <w:rStyle w:val="TimesNewRoman"/>
          <w:lang w:val="ru-RU"/>
        </w:rPr>
      </w:pPr>
    </w:p>
    <w:p w:rsidR="00CB6990" w:rsidRDefault="00AE23F6" w:rsidP="00265664">
      <w:pPr>
        <w:spacing w:after="160" w:line="240" w:lineRule="auto"/>
        <w:rPr>
          <w:rStyle w:val="TimesNewRoman"/>
          <w:sz w:val="56"/>
          <w:szCs w:val="68"/>
          <w:lang w:val="ru-RU"/>
        </w:rPr>
      </w:pPr>
      <w:r>
        <w:rPr>
          <w:rFonts w:cs="Times New Roman"/>
          <w:color w:val="000000"/>
          <w:sz w:val="56"/>
          <w:szCs w:val="68"/>
          <w:lang w:val="ru-RU"/>
        </w:rPr>
        <w:t xml:space="preserve">Мониторинг информации, распространяемой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в информационно-телекоммуникационной сети Интернет, по тематикам, </w:t>
      </w:r>
      <w:r>
        <w:rPr>
          <w:rFonts w:cs="Times New Roman"/>
          <w:color w:val="000000"/>
          <w:sz w:val="56"/>
          <w:szCs w:val="68"/>
          <w:lang w:val="ru-RU"/>
        </w:rPr>
        <w:br/>
        <w:t xml:space="preserve">определяемым пресс-секретарями исполнительных органов </w:t>
      </w:r>
      <w:r>
        <w:rPr>
          <w:rFonts w:cs="Times New Roman"/>
          <w:color w:val="000000"/>
          <w:sz w:val="56"/>
          <w:szCs w:val="68"/>
          <w:lang w:val="ru-RU"/>
        </w:rPr>
        <w:br/>
        <w:t>государственной власти Санкт-Петербурга</w:t>
      </w:r>
    </w:p>
    <w:p w:rsidR="00CB6990" w:rsidRDefault="00AE23F6" w:rsidP="00265664">
      <w:pPr>
        <w:spacing w:after="160" w:line="240" w:lineRule="auto"/>
        <w:rPr>
          <w:sz w:val="44"/>
          <w:szCs w:val="72"/>
          <w:lang w:val="ru-RU"/>
        </w:rPr>
      </w:pPr>
      <w:r>
        <w:rPr>
          <w:rStyle w:val="TimesNewRoman"/>
          <w:sz w:val="44"/>
          <w:szCs w:val="72"/>
          <w:lang w:val="ru-RU"/>
        </w:rPr>
        <w:t xml:space="preserve">Отчет по </w:t>
      </w:r>
      <w:r w:rsidR="00406228">
        <w:rPr>
          <w:rStyle w:val="TimesNewRoman"/>
          <w:sz w:val="44"/>
          <w:szCs w:val="72"/>
          <w:lang w:val="ru-RU"/>
        </w:rPr>
        <w:t>событию/событию</w:t>
      </w:r>
      <w:r>
        <w:rPr>
          <w:rStyle w:val="TimesNewRoman"/>
          <w:sz w:val="44"/>
          <w:szCs w:val="72"/>
          <w:lang w:val="ru-RU"/>
        </w:rPr>
        <w:br/>
      </w:r>
      <w:r w:rsidR="00406228">
        <w:rPr>
          <w:rStyle w:val="TimesNewRoman"/>
          <w:sz w:val="44"/>
          <w:szCs w:val="72"/>
          <w:lang w:val="ru-RU"/>
        </w:rPr>
        <w:t>1</w:t>
      </w:r>
      <w:r>
        <w:rPr>
          <w:rStyle w:val="TimesNewRoman"/>
          <w:sz w:val="44"/>
          <w:szCs w:val="72"/>
          <w:lang w:val="ru-RU"/>
        </w:rPr>
        <w:br/>
      </w:r>
      <w:r w:rsidR="00406228">
        <w:rPr>
          <w:rStyle w:val="TimesNewRoman"/>
          <w:sz w:val="44"/>
          <w:szCs w:val="72"/>
          <w:lang w:val="ru-RU"/>
        </w:rPr>
        <w:t>2</w:t>
      </w:r>
    </w:p>
    <w:p w:rsidR="00CB6990" w:rsidRDefault="00AE23F6" w:rsidP="00265664">
      <w:pPr>
        <w:spacing w:after="160" w:line="240" w:lineRule="auto"/>
        <w:rPr>
          <w:rStyle w:val="TimesNewRoman"/>
          <w:lang w:val="ru-RU"/>
        </w:rPr>
      </w:pPr>
      <w:r w:rsidRPr="001417D6">
        <w:rPr>
          <w:lang w:val="ru-RU"/>
        </w:rPr>
        <w:br w:type="page"/>
      </w:r>
    </w:p>
    <w:p w:rsidR="00CB6990" w:rsidRDefault="00AE23F6" w:rsidP="00265664">
      <w:pPr>
        <w:spacing w:after="160" w:line="240" w:lineRule="auto"/>
        <w:ind w:firstLine="567"/>
        <w:rPr>
          <w:b/>
          <w:i/>
          <w:sz w:val="24"/>
          <w:lang w:val="ru-RU"/>
        </w:rPr>
      </w:pPr>
      <w:r>
        <w:rPr>
          <w:rStyle w:val="TimesNewRoman"/>
          <w:b/>
          <w:i/>
          <w:sz w:val="24"/>
          <w:lang w:val="ru-RU"/>
        </w:rPr>
        <w:lastRenderedPageBreak/>
        <w:t>Главные темы публикаций в СМИ</w:t>
      </w:r>
    </w:p>
    <w:p w:rsidR="00CB6990" w:rsidRPr="00406228" w:rsidRDefault="00AE23F6" w:rsidP="00265664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="00406228"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</w:t>
      </w:r>
      <w:bookmarkStart w:id="0" w:name="__DdeLink__1721_2964771797"/>
      <w:r>
        <w:rPr>
          <w:rStyle w:val="TimesNewRoman"/>
          <w:i/>
          <w:sz w:val="24"/>
          <w:lang w:val="ru-RU"/>
        </w:rPr>
        <w:t>Главные темы публикаций в СМИ</w:t>
      </w:r>
      <w:bookmarkEnd w:id="0"/>
      <w:r w:rsidR="00406228"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B6990" w:rsidTr="00406228">
        <w:tc>
          <w:tcPr>
            <w:tcW w:w="358" w:type="dxa"/>
            <w:shd w:val="clear" w:color="auto" w:fill="DFD4E5" w:themeFill="accent6" w:themeFillTint="99"/>
          </w:tcPr>
          <w:p w:rsidR="00CB6990" w:rsidRDefault="00AE23F6" w:rsidP="00265664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B6990" w:rsidRDefault="00AE23F6" w:rsidP="00265664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B6990" w:rsidTr="00406228">
        <w:tc>
          <w:tcPr>
            <w:tcW w:w="358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0362DD" w:rsidRPr="001417D6" w:rsidRDefault="000362DD" w:rsidP="00265664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0362DD" w:rsidRDefault="000362DD" w:rsidP="00265664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A5E7B" w:rsidRPr="00406228" w:rsidRDefault="00CA5E7B" w:rsidP="00CA5E7B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Pr="00CA5E7B">
        <w:rPr>
          <w:rStyle w:val="TimesNewRoman"/>
          <w:i/>
          <w:sz w:val="24"/>
          <w:lang w:val="ru-RU"/>
        </w:rPr>
        <w:t>n</w:t>
      </w:r>
      <w:r>
        <w:rPr>
          <w:rStyle w:val="TimesNewRoman"/>
          <w:i/>
          <w:sz w:val="24"/>
          <w:lang w:val="ru-RU"/>
        </w:rPr>
        <w:t>. Главные темы публикаций в СМИ</w:t>
      </w:r>
      <w:r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801" w:type="dxa"/>
        <w:tblInd w:w="109" w:type="dxa"/>
        <w:tblLook w:val="04A0" w:firstRow="1" w:lastRow="0" w:firstColumn="1" w:lastColumn="0" w:noHBand="0" w:noVBand="1"/>
      </w:tblPr>
      <w:tblGrid>
        <w:gridCol w:w="358"/>
        <w:gridCol w:w="4323"/>
        <w:gridCol w:w="1621"/>
        <w:gridCol w:w="1620"/>
        <w:gridCol w:w="1442"/>
        <w:gridCol w:w="1437"/>
      </w:tblGrid>
      <w:tr w:rsidR="00CA5E7B" w:rsidTr="00051F46">
        <w:tc>
          <w:tcPr>
            <w:tcW w:w="358" w:type="dxa"/>
            <w:shd w:val="clear" w:color="auto" w:fill="DFD4E5" w:themeFill="accent6" w:themeFillTint="99"/>
          </w:tcPr>
          <w:p w:rsidR="00CA5E7B" w:rsidRDefault="00CA5E7B" w:rsidP="00051F46">
            <w:pPr>
              <w:spacing w:after="0" w:line="240" w:lineRule="auto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 xml:space="preserve"> </w:t>
            </w:r>
          </w:p>
        </w:tc>
        <w:tc>
          <w:tcPr>
            <w:tcW w:w="4323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Тема</w:t>
            </w:r>
          </w:p>
        </w:tc>
        <w:tc>
          <w:tcPr>
            <w:tcW w:w="1621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Публикаций </w:t>
            </w:r>
            <w:r>
              <w:rPr>
                <w:b/>
                <w:szCs w:val="20"/>
                <w:lang w:val="ru-RU"/>
              </w:rPr>
              <w:br/>
              <w:t>с упоминанием события</w:t>
            </w:r>
          </w:p>
        </w:tc>
        <w:tc>
          <w:tcPr>
            <w:tcW w:w="1620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 xml:space="preserve">Охват публикаций </w:t>
            </w:r>
            <w:r>
              <w:rPr>
                <w:b/>
                <w:szCs w:val="20"/>
                <w:lang w:val="ru-RU"/>
              </w:rPr>
              <w:br/>
              <w:t>с упоминанием</w:t>
            </w:r>
          </w:p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события</w:t>
            </w:r>
          </w:p>
        </w:tc>
        <w:tc>
          <w:tcPr>
            <w:tcW w:w="1442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Всего публикаций в теме</w:t>
            </w:r>
          </w:p>
        </w:tc>
        <w:tc>
          <w:tcPr>
            <w:tcW w:w="1437" w:type="dxa"/>
            <w:shd w:val="clear" w:color="auto" w:fill="DFD4E5" w:themeFill="accent6" w:themeFillTint="99"/>
            <w:vAlign w:val="center"/>
          </w:tcPr>
          <w:p w:rsidR="00CA5E7B" w:rsidRDefault="00CA5E7B" w:rsidP="00051F46">
            <w:pPr>
              <w:spacing w:after="0" w:line="240" w:lineRule="auto"/>
              <w:jc w:val="center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Охват всех публикаций</w:t>
            </w:r>
          </w:p>
        </w:tc>
      </w:tr>
      <w:tr w:rsidR="00CA5E7B" w:rsidTr="00051F46">
        <w:tc>
          <w:tcPr>
            <w:tcW w:w="358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4323" w:type="dxa"/>
            <w:vAlign w:val="center"/>
          </w:tcPr>
          <w:p w:rsidR="00CA5E7B" w:rsidRPr="001417D6" w:rsidRDefault="00CA5E7B" w:rsidP="00051F46">
            <w:pPr>
              <w:spacing w:after="0" w:line="240" w:lineRule="auto"/>
              <w:rPr>
                <w:lang w:val="ru-RU"/>
              </w:rPr>
            </w:pPr>
          </w:p>
        </w:tc>
        <w:tc>
          <w:tcPr>
            <w:tcW w:w="1621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620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42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  <w:tc>
          <w:tcPr>
            <w:tcW w:w="1437" w:type="dxa"/>
            <w:vAlign w:val="bottom"/>
          </w:tcPr>
          <w:p w:rsidR="00CA5E7B" w:rsidRDefault="00CA5E7B" w:rsidP="00051F46">
            <w:pPr>
              <w:spacing w:after="0" w:line="240" w:lineRule="auto"/>
              <w:jc w:val="center"/>
            </w:pPr>
          </w:p>
        </w:tc>
      </w:tr>
    </w:tbl>
    <w:p w:rsidR="00CB6990" w:rsidRDefault="00AE23F6" w:rsidP="00265664">
      <w:pPr>
        <w:spacing w:before="240" w:after="160" w:line="240" w:lineRule="auto"/>
        <w:ind w:firstLine="567"/>
        <w:jc w:val="both"/>
        <w:rPr>
          <w:b/>
          <w:i/>
          <w:lang w:val="ru-RU"/>
        </w:rPr>
      </w:pPr>
      <w:r>
        <w:rPr>
          <w:rStyle w:val="TimesNewRoman"/>
          <w:b/>
          <w:i/>
          <w:sz w:val="24"/>
          <w:lang w:val="ru-RU"/>
        </w:rPr>
        <w:t>Статистика по публикациям с упоминанием события</w:t>
      </w:r>
    </w:p>
    <w:p w:rsidR="00CB6990" w:rsidRPr="00CA5E7B" w:rsidRDefault="00AE23F6" w:rsidP="00265664">
      <w:pPr>
        <w:spacing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="00CA5E7B"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>. Общая статист</w:t>
      </w:r>
      <w:r w:rsidR="00CA5E7B">
        <w:rPr>
          <w:rStyle w:val="TimesNewRoman"/>
          <w:i/>
          <w:sz w:val="24"/>
          <w:lang w:val="ru-RU"/>
        </w:rPr>
        <w:t xml:space="preserve">ика публикаций в СМИ </w:t>
      </w:r>
      <w:r w:rsidR="00CA5E7B">
        <w:rPr>
          <w:rStyle w:val="TimesNewRoman"/>
          <w:i/>
          <w:sz w:val="24"/>
          <w:lang w:val="ru-RU"/>
        </w:rPr>
        <w:br/>
        <w:t>за период</w:t>
      </w:r>
    </w:p>
    <w:tbl>
      <w:tblPr>
        <w:tblStyle w:val="aff5"/>
        <w:tblW w:w="10799" w:type="dxa"/>
        <w:tblInd w:w="109" w:type="dxa"/>
        <w:tblLook w:val="04A0" w:firstRow="1" w:lastRow="0" w:firstColumn="1" w:lastColumn="0" w:noHBand="0" w:noVBand="1"/>
      </w:tblPr>
      <w:tblGrid>
        <w:gridCol w:w="2115"/>
        <w:gridCol w:w="1658"/>
        <w:gridCol w:w="1402"/>
        <w:gridCol w:w="1400"/>
        <w:gridCol w:w="1464"/>
        <w:gridCol w:w="1406"/>
        <w:gridCol w:w="1354"/>
      </w:tblGrid>
      <w:tr w:rsidR="001417D6" w:rsidTr="004F77B8">
        <w:tc>
          <w:tcPr>
            <w:tcW w:w="2115" w:type="dxa"/>
            <w:shd w:val="clear" w:color="auto" w:fill="DFD4E5" w:themeFill="accent6" w:themeFillTint="99"/>
            <w:vAlign w:val="center"/>
          </w:tcPr>
          <w:p w:rsidR="001417D6" w:rsidRDefault="001417D6" w:rsidP="002656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Субъект</w:t>
            </w:r>
          </w:p>
        </w:tc>
        <w:tc>
          <w:tcPr>
            <w:tcW w:w="1658" w:type="dxa"/>
            <w:shd w:val="clear" w:color="auto" w:fill="DFD4E5" w:themeFill="accent6" w:themeFillTint="99"/>
            <w:vAlign w:val="center"/>
          </w:tcPr>
          <w:p w:rsidR="001417D6" w:rsidRPr="00265664" w:rsidRDefault="00265664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Публикации из дружественных источников</w:t>
            </w:r>
          </w:p>
        </w:tc>
        <w:tc>
          <w:tcPr>
            <w:tcW w:w="1402" w:type="dxa"/>
            <w:shd w:val="clear" w:color="auto" w:fill="DFD4E5" w:themeFill="accent6" w:themeFillTint="99"/>
            <w:vAlign w:val="center"/>
          </w:tcPr>
          <w:p w:rsidR="001417D6" w:rsidRDefault="001417D6" w:rsidP="002656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Позитивные публикации</w:t>
            </w:r>
          </w:p>
        </w:tc>
        <w:tc>
          <w:tcPr>
            <w:tcW w:w="1400" w:type="dxa"/>
            <w:shd w:val="clear" w:color="auto" w:fill="DFD4E5" w:themeFill="accent6" w:themeFillTint="99"/>
            <w:vAlign w:val="center"/>
          </w:tcPr>
          <w:p w:rsidR="001417D6" w:rsidRDefault="001417D6" w:rsidP="002656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Негативные публикации</w:t>
            </w:r>
          </w:p>
        </w:tc>
        <w:tc>
          <w:tcPr>
            <w:tcW w:w="1464" w:type="dxa"/>
            <w:shd w:val="clear" w:color="auto" w:fill="DFD4E5" w:themeFill="accent6" w:themeFillTint="99"/>
            <w:vAlign w:val="center"/>
          </w:tcPr>
          <w:p w:rsidR="001417D6" w:rsidRDefault="001417D6" w:rsidP="002656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Нейтральные публикации</w:t>
            </w:r>
          </w:p>
        </w:tc>
        <w:tc>
          <w:tcPr>
            <w:tcW w:w="1406" w:type="dxa"/>
            <w:shd w:val="clear" w:color="auto" w:fill="DFD4E5" w:themeFill="accent6" w:themeFillTint="99"/>
            <w:vAlign w:val="center"/>
          </w:tcPr>
          <w:p w:rsidR="001417D6" w:rsidRDefault="001417D6" w:rsidP="002656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Количество публикаций, всего</w:t>
            </w:r>
          </w:p>
        </w:tc>
        <w:tc>
          <w:tcPr>
            <w:tcW w:w="1354" w:type="dxa"/>
            <w:shd w:val="clear" w:color="auto" w:fill="DFD4E5" w:themeFill="accent6" w:themeFillTint="99"/>
            <w:vAlign w:val="center"/>
          </w:tcPr>
          <w:p w:rsidR="001417D6" w:rsidRPr="001417D6" w:rsidRDefault="001417D6" w:rsidP="00265664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Охват</w:t>
            </w:r>
          </w:p>
        </w:tc>
      </w:tr>
      <w:tr w:rsidR="001417D6" w:rsidTr="004F77B8">
        <w:tc>
          <w:tcPr>
            <w:tcW w:w="2115" w:type="dxa"/>
            <w:vAlign w:val="center"/>
          </w:tcPr>
          <w:p w:rsidR="001417D6" w:rsidRDefault="001417D6" w:rsidP="00265664">
            <w:pPr>
              <w:spacing w:after="0" w:line="240" w:lineRule="auto"/>
            </w:pPr>
          </w:p>
        </w:tc>
        <w:tc>
          <w:tcPr>
            <w:tcW w:w="1658" w:type="dxa"/>
            <w:vAlign w:val="bottom"/>
          </w:tcPr>
          <w:p w:rsidR="001417D6" w:rsidRDefault="001417D6" w:rsidP="00265664">
            <w:pPr>
              <w:spacing w:after="0" w:line="240" w:lineRule="auto"/>
              <w:jc w:val="center"/>
            </w:pPr>
          </w:p>
        </w:tc>
        <w:tc>
          <w:tcPr>
            <w:tcW w:w="1402" w:type="dxa"/>
            <w:vAlign w:val="bottom"/>
          </w:tcPr>
          <w:p w:rsidR="001417D6" w:rsidRDefault="001417D6" w:rsidP="00265664">
            <w:pPr>
              <w:spacing w:after="0" w:line="240" w:lineRule="auto"/>
              <w:jc w:val="center"/>
            </w:pPr>
          </w:p>
        </w:tc>
        <w:tc>
          <w:tcPr>
            <w:tcW w:w="1400" w:type="dxa"/>
            <w:vAlign w:val="bottom"/>
          </w:tcPr>
          <w:p w:rsidR="001417D6" w:rsidRDefault="001417D6" w:rsidP="00265664">
            <w:pPr>
              <w:spacing w:after="0" w:line="240" w:lineRule="auto"/>
              <w:jc w:val="center"/>
            </w:pPr>
          </w:p>
        </w:tc>
        <w:tc>
          <w:tcPr>
            <w:tcW w:w="1464" w:type="dxa"/>
            <w:vAlign w:val="bottom"/>
          </w:tcPr>
          <w:p w:rsidR="001417D6" w:rsidRDefault="001417D6" w:rsidP="00265664">
            <w:pPr>
              <w:spacing w:after="0" w:line="240" w:lineRule="auto"/>
              <w:jc w:val="center"/>
            </w:pPr>
          </w:p>
        </w:tc>
        <w:tc>
          <w:tcPr>
            <w:tcW w:w="1406" w:type="dxa"/>
            <w:vAlign w:val="bottom"/>
          </w:tcPr>
          <w:p w:rsidR="001417D6" w:rsidRDefault="001417D6" w:rsidP="00265664">
            <w:pPr>
              <w:spacing w:after="0" w:line="240" w:lineRule="auto"/>
              <w:jc w:val="center"/>
            </w:pPr>
          </w:p>
        </w:tc>
        <w:tc>
          <w:tcPr>
            <w:tcW w:w="1354" w:type="dxa"/>
            <w:vAlign w:val="bottom"/>
          </w:tcPr>
          <w:p w:rsidR="001417D6" w:rsidRPr="001417D6" w:rsidRDefault="001417D6" w:rsidP="00265664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CB6990" w:rsidRPr="00CA5E7B" w:rsidRDefault="00AE23F6" w:rsidP="00265664">
      <w:pPr>
        <w:spacing w:before="240" w:after="0" w:line="240" w:lineRule="auto"/>
        <w:jc w:val="right"/>
        <w:rPr>
          <w:i/>
          <w:sz w:val="24"/>
          <w:lang w:val="ru-RU"/>
        </w:rPr>
      </w:pPr>
      <w:r>
        <w:rPr>
          <w:rStyle w:val="TimesNewRoman"/>
          <w:i/>
          <w:sz w:val="24"/>
          <w:lang w:val="ru-RU"/>
        </w:rPr>
        <w:t xml:space="preserve">Таблица </w:t>
      </w:r>
      <w:r w:rsidR="00CA5E7B">
        <w:rPr>
          <w:rStyle w:val="TimesNewRoman"/>
          <w:i/>
          <w:sz w:val="24"/>
        </w:rPr>
        <w:t>n</w:t>
      </w:r>
      <w:r>
        <w:rPr>
          <w:rStyle w:val="TimesNewRoman"/>
          <w:i/>
          <w:sz w:val="24"/>
          <w:lang w:val="ru-RU"/>
        </w:rPr>
        <w:t xml:space="preserve">. Общая статистика публикаций в социальных сетях </w:t>
      </w:r>
      <w:r>
        <w:rPr>
          <w:rStyle w:val="TimesNewRoman"/>
          <w:i/>
          <w:sz w:val="24"/>
          <w:lang w:val="ru-RU"/>
        </w:rPr>
        <w:br/>
      </w:r>
      <w:bookmarkStart w:id="1" w:name="__DdeLink__25777_3229261138"/>
      <w:r>
        <w:rPr>
          <w:rStyle w:val="TimesNewRoman"/>
          <w:i/>
          <w:sz w:val="24"/>
          <w:lang w:val="ru-RU"/>
        </w:rPr>
        <w:t>за период</w:t>
      </w:r>
      <w:bookmarkEnd w:id="1"/>
    </w:p>
    <w:tbl>
      <w:tblPr>
        <w:tblStyle w:val="aff5"/>
        <w:tblW w:w="10799" w:type="dxa"/>
        <w:tblInd w:w="109" w:type="dxa"/>
        <w:tblLook w:val="04A0" w:firstRow="1" w:lastRow="0" w:firstColumn="1" w:lastColumn="0" w:noHBand="0" w:noVBand="1"/>
      </w:tblPr>
      <w:tblGrid>
        <w:gridCol w:w="2115"/>
        <w:gridCol w:w="1658"/>
        <w:gridCol w:w="1402"/>
        <w:gridCol w:w="1400"/>
        <w:gridCol w:w="1464"/>
        <w:gridCol w:w="1406"/>
        <w:gridCol w:w="1354"/>
      </w:tblGrid>
      <w:tr w:rsidR="0046408E" w:rsidTr="00837031">
        <w:tc>
          <w:tcPr>
            <w:tcW w:w="2115" w:type="dxa"/>
            <w:shd w:val="clear" w:color="auto" w:fill="DFD4E5" w:themeFill="accent6" w:themeFillTint="99"/>
            <w:vAlign w:val="center"/>
          </w:tcPr>
          <w:p w:rsidR="0046408E" w:rsidRDefault="0046408E" w:rsidP="008370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Субъект</w:t>
            </w:r>
          </w:p>
        </w:tc>
        <w:tc>
          <w:tcPr>
            <w:tcW w:w="1658" w:type="dxa"/>
            <w:shd w:val="clear" w:color="auto" w:fill="DFD4E5" w:themeFill="accent6" w:themeFillTint="99"/>
            <w:vAlign w:val="center"/>
          </w:tcPr>
          <w:p w:rsidR="0046408E" w:rsidRPr="00265664" w:rsidRDefault="0046408E" w:rsidP="00837031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Публикации из дружественных источников</w:t>
            </w:r>
          </w:p>
        </w:tc>
        <w:tc>
          <w:tcPr>
            <w:tcW w:w="1402" w:type="dxa"/>
            <w:shd w:val="clear" w:color="auto" w:fill="DFD4E5" w:themeFill="accent6" w:themeFillTint="99"/>
            <w:vAlign w:val="center"/>
          </w:tcPr>
          <w:p w:rsidR="0046408E" w:rsidRDefault="0046408E" w:rsidP="008370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Позитивные публикации</w:t>
            </w:r>
          </w:p>
        </w:tc>
        <w:tc>
          <w:tcPr>
            <w:tcW w:w="1400" w:type="dxa"/>
            <w:shd w:val="clear" w:color="auto" w:fill="DFD4E5" w:themeFill="accent6" w:themeFillTint="99"/>
            <w:vAlign w:val="center"/>
          </w:tcPr>
          <w:p w:rsidR="0046408E" w:rsidRDefault="0046408E" w:rsidP="008370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Негативные публикации</w:t>
            </w:r>
          </w:p>
        </w:tc>
        <w:tc>
          <w:tcPr>
            <w:tcW w:w="1464" w:type="dxa"/>
            <w:shd w:val="clear" w:color="auto" w:fill="DFD4E5" w:themeFill="accent6" w:themeFillTint="99"/>
            <w:vAlign w:val="center"/>
          </w:tcPr>
          <w:p w:rsidR="0046408E" w:rsidRDefault="0046408E" w:rsidP="008370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Нейтральные публикации</w:t>
            </w:r>
          </w:p>
        </w:tc>
        <w:tc>
          <w:tcPr>
            <w:tcW w:w="1406" w:type="dxa"/>
            <w:shd w:val="clear" w:color="auto" w:fill="DFD4E5" w:themeFill="accent6" w:themeFillTint="99"/>
            <w:vAlign w:val="center"/>
          </w:tcPr>
          <w:p w:rsidR="0046408E" w:rsidRDefault="0046408E" w:rsidP="008370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Количество публикаций, всего</w:t>
            </w:r>
          </w:p>
        </w:tc>
        <w:tc>
          <w:tcPr>
            <w:tcW w:w="1354" w:type="dxa"/>
            <w:shd w:val="clear" w:color="auto" w:fill="DFD4E5" w:themeFill="accent6" w:themeFillTint="99"/>
            <w:vAlign w:val="center"/>
          </w:tcPr>
          <w:p w:rsidR="0046408E" w:rsidRPr="001417D6" w:rsidRDefault="0046408E" w:rsidP="00837031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Охват</w:t>
            </w:r>
          </w:p>
        </w:tc>
      </w:tr>
      <w:tr w:rsidR="0046408E" w:rsidTr="00837031">
        <w:tc>
          <w:tcPr>
            <w:tcW w:w="2115" w:type="dxa"/>
            <w:vAlign w:val="center"/>
          </w:tcPr>
          <w:p w:rsidR="0046408E" w:rsidRDefault="0046408E" w:rsidP="00837031">
            <w:pPr>
              <w:spacing w:after="0" w:line="240" w:lineRule="auto"/>
            </w:pPr>
          </w:p>
        </w:tc>
        <w:tc>
          <w:tcPr>
            <w:tcW w:w="1658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02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00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64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06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354" w:type="dxa"/>
            <w:vAlign w:val="bottom"/>
          </w:tcPr>
          <w:p w:rsidR="0046408E" w:rsidRPr="001417D6" w:rsidRDefault="0046408E" w:rsidP="0083703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1417D6" w:rsidRDefault="001417D6" w:rsidP="00265664">
      <w:pPr>
        <w:spacing w:after="0" w:line="240" w:lineRule="auto"/>
        <w:ind w:left="567" w:right="-1417"/>
      </w:pPr>
    </w:p>
    <w:tbl>
      <w:tblPr>
        <w:tblStyle w:val="aff5"/>
        <w:tblW w:w="10799" w:type="dxa"/>
        <w:tblInd w:w="109" w:type="dxa"/>
        <w:tblLook w:val="04A0" w:firstRow="1" w:lastRow="0" w:firstColumn="1" w:lastColumn="0" w:noHBand="0" w:noVBand="1"/>
      </w:tblPr>
      <w:tblGrid>
        <w:gridCol w:w="2115"/>
        <w:gridCol w:w="1658"/>
        <w:gridCol w:w="1402"/>
        <w:gridCol w:w="1400"/>
        <w:gridCol w:w="1464"/>
        <w:gridCol w:w="1406"/>
        <w:gridCol w:w="1354"/>
      </w:tblGrid>
      <w:tr w:rsidR="0046408E" w:rsidTr="00837031">
        <w:tc>
          <w:tcPr>
            <w:tcW w:w="2115" w:type="dxa"/>
            <w:vAlign w:val="center"/>
          </w:tcPr>
          <w:p w:rsidR="0046408E" w:rsidRDefault="0046408E" w:rsidP="00837031">
            <w:pPr>
              <w:spacing w:after="0" w:line="240" w:lineRule="auto"/>
            </w:pPr>
            <w:r>
              <w:rPr>
                <w:lang w:val="ru-RU"/>
              </w:rPr>
              <w:t>Всего</w:t>
            </w:r>
          </w:p>
        </w:tc>
        <w:tc>
          <w:tcPr>
            <w:tcW w:w="1658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02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00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64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406" w:type="dxa"/>
            <w:vAlign w:val="bottom"/>
          </w:tcPr>
          <w:p w:rsidR="0046408E" w:rsidRDefault="0046408E" w:rsidP="00837031">
            <w:pPr>
              <w:spacing w:after="0" w:line="240" w:lineRule="auto"/>
              <w:jc w:val="center"/>
            </w:pPr>
          </w:p>
        </w:tc>
        <w:tc>
          <w:tcPr>
            <w:tcW w:w="1354" w:type="dxa"/>
            <w:vAlign w:val="bottom"/>
          </w:tcPr>
          <w:p w:rsidR="0046408E" w:rsidRPr="001417D6" w:rsidRDefault="0046408E" w:rsidP="00837031"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 w:rsidR="0046408E" w:rsidRDefault="0046408E" w:rsidP="0046408E">
      <w:pPr>
        <w:spacing w:after="0" w:line="240" w:lineRule="auto"/>
        <w:ind w:right="-1417"/>
      </w:pPr>
    </w:p>
    <w:sectPr w:rsidR="0046408E" w:rsidSect="00AE23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51" w:right="567" w:bottom="567" w:left="851" w:header="0" w:footer="737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7F8" w:rsidRDefault="000E57F8">
      <w:pPr>
        <w:spacing w:after="0" w:line="240" w:lineRule="auto"/>
      </w:pPr>
      <w:r>
        <w:separator/>
      </w:r>
    </w:p>
  </w:endnote>
  <w:endnote w:type="continuationSeparator" w:id="0">
    <w:p w:rsidR="000E57F8" w:rsidRDefault="000E5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83" w:rsidRDefault="004E4F83">
    <w:pPr>
      <w:pStyle w:val="af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8228550"/>
      <w:docPartObj>
        <w:docPartGallery w:val="Page Numbers (Bottom of Page)"/>
        <w:docPartUnique/>
      </w:docPartObj>
    </w:sdtPr>
    <w:sdtEndPr/>
    <w:sdtContent>
      <w:p w:rsidR="00CB6990" w:rsidRDefault="00AE23F6">
        <w:pPr>
          <w:pStyle w:val="aff3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PAGE</w:instrText>
        </w:r>
        <w:r>
          <w:rPr>
            <w:sz w:val="24"/>
          </w:rPr>
          <w:fldChar w:fldCharType="separate"/>
        </w:r>
        <w:r w:rsidR="004E4F83">
          <w:rPr>
            <w:noProof/>
            <w:sz w:val="24"/>
          </w:rPr>
          <w:t>4</w:t>
        </w:r>
        <w:r>
          <w:rPr>
            <w:sz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6990" w:rsidRPr="004E4F83" w:rsidRDefault="00AE23F6">
    <w:pPr>
      <w:pStyle w:val="aff3"/>
      <w:jc w:val="center"/>
      <w:rPr>
        <w:sz w:val="22"/>
      </w:rPr>
    </w:pPr>
    <w:r>
      <w:rPr>
        <w:sz w:val="22"/>
        <w:lang w:val="ru-RU"/>
      </w:rPr>
      <w:t>Санкт-Петербург 202</w:t>
    </w:r>
    <w:r w:rsidR="004E4F83">
      <w:rPr>
        <w:sz w:val="22"/>
      </w:rPr>
      <w:t>4</w:t>
    </w:r>
    <w:bookmarkStart w:id="2" w:name="_GoBack"/>
    <w:bookmarkEnd w:id="2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7F8" w:rsidRDefault="000E57F8">
      <w:pPr>
        <w:spacing w:after="0" w:line="240" w:lineRule="auto"/>
      </w:pPr>
      <w:r>
        <w:separator/>
      </w:r>
    </w:p>
  </w:footnote>
  <w:footnote w:type="continuationSeparator" w:id="0">
    <w:p w:rsidR="000E57F8" w:rsidRDefault="000E57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83" w:rsidRDefault="004E4F83">
    <w:pPr>
      <w:pStyle w:val="af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83" w:rsidRDefault="004E4F83">
    <w:pPr>
      <w:pStyle w:val="af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4F83" w:rsidRDefault="004E4F83">
    <w:pPr>
      <w:pStyle w:val="aff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990"/>
    <w:rsid w:val="000362DD"/>
    <w:rsid w:val="00091C2D"/>
    <w:rsid w:val="000E57F8"/>
    <w:rsid w:val="001417D6"/>
    <w:rsid w:val="00265664"/>
    <w:rsid w:val="00406228"/>
    <w:rsid w:val="0046408E"/>
    <w:rsid w:val="004E4F83"/>
    <w:rsid w:val="004F77B8"/>
    <w:rsid w:val="005579DA"/>
    <w:rsid w:val="0070572E"/>
    <w:rsid w:val="00777638"/>
    <w:rsid w:val="007F5FE5"/>
    <w:rsid w:val="00AE23F6"/>
    <w:rsid w:val="00CA5E7B"/>
    <w:rsid w:val="00CB6990"/>
    <w:rsid w:val="00CE341F"/>
    <w:rsid w:val="00E3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2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1">
    <w:name w:val="Цитата 2 Знак"/>
    <w:basedOn w:val="a0"/>
    <w:link w:val="2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71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BCA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62A5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BCAEC" w:themeColor="accent1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C693F"/>
    <w:rPr>
      <w:rFonts w:asciiTheme="majorHAnsi" w:eastAsiaTheme="majorEastAsia" w:hAnsiTheme="majorHAnsi" w:cstheme="majorBidi"/>
      <w:b/>
      <w:bCs/>
      <w:color w:val="5795D9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1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FC693F"/>
    <w:rPr>
      <w:rFonts w:asciiTheme="majorHAnsi" w:eastAsiaTheme="majorEastAsia" w:hAnsiTheme="majorHAnsi" w:cstheme="majorBidi"/>
      <w:b/>
      <w:bCs/>
      <w:color w:val="ABCAEC" w:themeColor="accent1"/>
    </w:rPr>
  </w:style>
  <w:style w:type="character" w:customStyle="1" w:styleId="a3">
    <w:name w:val="Название Знак"/>
    <w:basedOn w:val="a0"/>
    <w:uiPriority w:val="10"/>
    <w:qFormat/>
    <w:rsid w:val="00FC693F"/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character" w:customStyle="1" w:styleId="a5">
    <w:name w:val="Основной текст Знак"/>
    <w:basedOn w:val="a0"/>
    <w:uiPriority w:val="99"/>
    <w:qFormat/>
    <w:rsid w:val="00AA1D8D"/>
  </w:style>
  <w:style w:type="character" w:customStyle="1" w:styleId="22">
    <w:name w:val="Основной текст 2 Знак"/>
    <w:basedOn w:val="a0"/>
    <w:link w:val="22"/>
    <w:uiPriority w:val="99"/>
    <w:qFormat/>
    <w:rsid w:val="00AA1D8D"/>
  </w:style>
  <w:style w:type="character" w:customStyle="1" w:styleId="31">
    <w:name w:val="Заголовок 3 Знак1"/>
    <w:basedOn w:val="a0"/>
    <w:uiPriority w:val="99"/>
    <w:qFormat/>
    <w:rsid w:val="00AA1D8D"/>
    <w:rPr>
      <w:sz w:val="16"/>
      <w:szCs w:val="16"/>
    </w:rPr>
  </w:style>
  <w:style w:type="character" w:customStyle="1" w:styleId="a6">
    <w:name w:val="Текст макроса Знак"/>
    <w:basedOn w:val="a0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21">
    <w:name w:val="Цитата 2 Знак"/>
    <w:basedOn w:val="a0"/>
    <w:link w:val="20"/>
    <w:uiPriority w:val="29"/>
    <w:qFormat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ABCAEC" w:themeColor="accent1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FC693F"/>
    <w:rPr>
      <w:rFonts w:asciiTheme="majorHAnsi" w:eastAsiaTheme="majorEastAsia" w:hAnsiTheme="majorHAnsi" w:cstheme="majorBidi"/>
      <w:color w:val="2562A5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562A5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FC693F"/>
    <w:rPr>
      <w:rFonts w:asciiTheme="majorHAnsi" w:eastAsiaTheme="majorEastAsia" w:hAnsiTheme="majorHAnsi" w:cstheme="majorBidi"/>
      <w:color w:val="ABCAEC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Strong"/>
    <w:basedOn w:val="a0"/>
    <w:uiPriority w:val="22"/>
    <w:qFormat/>
    <w:rsid w:val="00FC693F"/>
    <w:rPr>
      <w:b/>
      <w:bCs/>
    </w:rPr>
  </w:style>
  <w:style w:type="character" w:styleId="a8">
    <w:name w:val="Emphasis"/>
    <w:basedOn w:val="a0"/>
    <w:uiPriority w:val="20"/>
    <w:qFormat/>
    <w:rsid w:val="00FC693F"/>
    <w:rPr>
      <w:i/>
      <w:iCs/>
    </w:rPr>
  </w:style>
  <w:style w:type="character" w:customStyle="1" w:styleId="a9">
    <w:name w:val="Выделенная цитата Знак"/>
    <w:basedOn w:val="a0"/>
    <w:uiPriority w:val="30"/>
    <w:qFormat/>
    <w:rsid w:val="00FC693F"/>
    <w:rPr>
      <w:b/>
      <w:bCs/>
      <w:i/>
      <w:iCs/>
      <w:color w:val="ABCAEC" w:themeColor="accent1"/>
    </w:rPr>
  </w:style>
  <w:style w:type="character" w:styleId="aa">
    <w:name w:val="Subtle Emphasis"/>
    <w:basedOn w:val="a0"/>
    <w:uiPriority w:val="19"/>
    <w:qFormat/>
    <w:rsid w:val="00FC693F"/>
    <w:rPr>
      <w:i/>
      <w:iCs/>
      <w:color w:val="808080" w:themeColor="text1" w:themeTint="7F"/>
    </w:rPr>
  </w:style>
  <w:style w:type="character" w:styleId="ab">
    <w:name w:val="Intense Emphasis"/>
    <w:basedOn w:val="a0"/>
    <w:uiPriority w:val="21"/>
    <w:qFormat/>
    <w:rsid w:val="00FC693F"/>
    <w:rPr>
      <w:b/>
      <w:bCs/>
      <w:i/>
      <w:iCs/>
      <w:color w:val="ABCAEC" w:themeColor="accent1"/>
    </w:rPr>
  </w:style>
  <w:style w:type="character" w:styleId="ac">
    <w:name w:val="Subtle Reference"/>
    <w:basedOn w:val="a0"/>
    <w:uiPriority w:val="31"/>
    <w:qFormat/>
    <w:rsid w:val="00FC693F"/>
    <w:rPr>
      <w:smallCaps/>
      <w:color w:val="A5A5A5" w:themeColor="accent2"/>
      <w:u w:val="single"/>
    </w:rPr>
  </w:style>
  <w:style w:type="character" w:styleId="ad">
    <w:name w:val="Intense Reference"/>
    <w:basedOn w:val="a0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FC693F"/>
    <w:rPr>
      <w:b/>
      <w:bCs/>
      <w:smallCaps/>
      <w:spacing w:val="5"/>
    </w:rPr>
  </w:style>
  <w:style w:type="character" w:customStyle="1" w:styleId="TimesNewRoman">
    <w:name w:val="Times New Roman"/>
    <w:qFormat/>
    <w:rPr>
      <w:rFonts w:ascii="Times New Roman" w:hAnsi="Times New Roman"/>
      <w:sz w:val="21"/>
    </w:rPr>
  </w:style>
  <w:style w:type="character" w:customStyle="1" w:styleId="af">
    <w:name w:val="Верх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0">
    <w:name w:val="Нижний колонтитул Знак"/>
    <w:basedOn w:val="a0"/>
    <w:uiPriority w:val="99"/>
    <w:qFormat/>
    <w:rsid w:val="00A70588"/>
    <w:rPr>
      <w:rFonts w:ascii="Times New Roman" w:hAnsi="Times New Roman"/>
      <w:sz w:val="21"/>
    </w:rPr>
  </w:style>
  <w:style w:type="character" w:customStyle="1" w:styleId="af1">
    <w:name w:val="Текст выноски Знак"/>
    <w:basedOn w:val="a0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f2">
    <w:name w:val="Заголовок"/>
    <w:basedOn w:val="a"/>
    <w:next w:val="af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3">
    <w:name w:val="Body Text"/>
    <w:basedOn w:val="a"/>
    <w:uiPriority w:val="99"/>
    <w:unhideWhenUsed/>
    <w:rsid w:val="00AA1D8D"/>
    <w:pPr>
      <w:spacing w:after="120"/>
    </w:pPr>
  </w:style>
  <w:style w:type="paragraph" w:styleId="af4">
    <w:name w:val="List"/>
    <w:basedOn w:val="a"/>
    <w:uiPriority w:val="99"/>
    <w:unhideWhenUsed/>
    <w:rsid w:val="00AA1D8D"/>
    <w:pPr>
      <w:ind w:left="360" w:hanging="360"/>
      <w:contextualSpacing/>
    </w:pPr>
  </w:style>
  <w:style w:type="paragraph" w:styleId="af5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ABCAEC" w:themeColor="accent1"/>
      <w:sz w:val="18"/>
      <w:szCs w:val="18"/>
    </w:rPr>
  </w:style>
  <w:style w:type="paragraph" w:styleId="af6">
    <w:name w:val="index heading"/>
    <w:basedOn w:val="a"/>
    <w:qFormat/>
    <w:pPr>
      <w:suppressLineNumbers/>
    </w:pPr>
    <w:rPr>
      <w:rFonts w:cs="Lohit Devanagari"/>
    </w:rPr>
  </w:style>
  <w:style w:type="paragraph" w:styleId="af7">
    <w:name w:val="No Spacing"/>
    <w:uiPriority w:val="1"/>
    <w:qFormat/>
    <w:rsid w:val="00FC693F"/>
    <w:rPr>
      <w:sz w:val="21"/>
    </w:rPr>
  </w:style>
  <w:style w:type="paragraph" w:styleId="af8">
    <w:name w:val="Title"/>
    <w:basedOn w:val="a"/>
    <w:next w:val="a"/>
    <w:uiPriority w:val="10"/>
    <w:qFormat/>
    <w:rsid w:val="00FC693F"/>
    <w:pPr>
      <w:pBdr>
        <w:bottom w:val="single" w:sz="8" w:space="4" w:color="ABCAEC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12F51" w:themeColor="text2" w:themeShade="BF"/>
      <w:spacing w:val="5"/>
      <w:kern w:val="2"/>
      <w:sz w:val="52"/>
      <w:szCs w:val="52"/>
    </w:rPr>
  </w:style>
  <w:style w:type="paragraph" w:styleId="af9">
    <w:name w:val="Subtitle"/>
    <w:basedOn w:val="a"/>
    <w:next w:val="a"/>
    <w:uiPriority w:val="11"/>
    <w:qFormat/>
    <w:rsid w:val="00FC693F"/>
    <w:rPr>
      <w:rFonts w:asciiTheme="majorHAnsi" w:eastAsiaTheme="majorEastAsia" w:hAnsiTheme="majorHAnsi" w:cstheme="majorBidi"/>
      <w:i/>
      <w:iCs/>
      <w:color w:val="ABCAEC" w:themeColor="accent1"/>
      <w:spacing w:val="15"/>
      <w:sz w:val="24"/>
      <w:szCs w:val="24"/>
    </w:rPr>
  </w:style>
  <w:style w:type="paragraph" w:styleId="afa">
    <w:name w:val="List Paragraph"/>
    <w:basedOn w:val="a"/>
    <w:uiPriority w:val="34"/>
    <w:qFormat/>
    <w:rsid w:val="00FC693F"/>
    <w:pPr>
      <w:ind w:left="720"/>
      <w:contextualSpacing/>
    </w:pPr>
  </w:style>
  <w:style w:type="paragraph" w:styleId="23">
    <w:name w:val="Body Text 2"/>
    <w:basedOn w:val="a"/>
    <w:uiPriority w:val="99"/>
    <w:unhideWhenUsed/>
    <w:qFormat/>
    <w:rsid w:val="00AA1D8D"/>
    <w:pPr>
      <w:spacing w:after="120" w:line="480" w:lineRule="auto"/>
    </w:pPr>
  </w:style>
  <w:style w:type="paragraph" w:styleId="32">
    <w:name w:val="Body Text 3"/>
    <w:basedOn w:val="a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33">
    <w:name w:val="List Bullet 3"/>
    <w:basedOn w:val="a"/>
    <w:uiPriority w:val="99"/>
    <w:unhideWhenUsed/>
    <w:qFormat/>
    <w:rsid w:val="00326F90"/>
    <w:pPr>
      <w:contextualSpacing/>
    </w:pPr>
  </w:style>
  <w:style w:type="paragraph" w:styleId="41">
    <w:name w:val="List Bullet 4"/>
    <w:basedOn w:val="a"/>
    <w:uiPriority w:val="99"/>
    <w:unhideWhenUsed/>
    <w:qFormat/>
    <w:rsid w:val="00326F90"/>
    <w:pPr>
      <w:ind w:left="1080" w:hanging="360"/>
      <w:contextualSpacing/>
    </w:pPr>
  </w:style>
  <w:style w:type="paragraph" w:styleId="afb">
    <w:name w:val="List Bullet"/>
    <w:basedOn w:val="a"/>
    <w:uiPriority w:val="99"/>
    <w:unhideWhenUsed/>
    <w:qFormat/>
    <w:rsid w:val="00326F90"/>
    <w:pPr>
      <w:contextualSpacing/>
    </w:pPr>
  </w:style>
  <w:style w:type="paragraph" w:styleId="24">
    <w:name w:val="List Bullet 2"/>
    <w:basedOn w:val="a"/>
    <w:uiPriority w:val="99"/>
    <w:unhideWhenUsed/>
    <w:qFormat/>
    <w:rsid w:val="00326F90"/>
    <w:pPr>
      <w:contextualSpacing/>
    </w:pPr>
  </w:style>
  <w:style w:type="paragraph" w:styleId="afc">
    <w:name w:val="List Number"/>
    <w:basedOn w:val="a"/>
    <w:uiPriority w:val="99"/>
    <w:unhideWhenUsed/>
    <w:qFormat/>
    <w:rsid w:val="00326F90"/>
    <w:pPr>
      <w:contextualSpacing/>
    </w:pPr>
  </w:style>
  <w:style w:type="paragraph" w:styleId="25">
    <w:name w:val="List Number 2"/>
    <w:basedOn w:val="a"/>
    <w:uiPriority w:val="99"/>
    <w:unhideWhenUsed/>
    <w:qFormat/>
    <w:rsid w:val="0029639D"/>
    <w:pPr>
      <w:contextualSpacing/>
    </w:pPr>
  </w:style>
  <w:style w:type="paragraph" w:styleId="34">
    <w:name w:val="List Number 3"/>
    <w:basedOn w:val="a"/>
    <w:uiPriority w:val="99"/>
    <w:unhideWhenUsed/>
    <w:qFormat/>
    <w:rsid w:val="0029639D"/>
    <w:pPr>
      <w:contextualSpacing/>
    </w:pPr>
  </w:style>
  <w:style w:type="paragraph" w:styleId="afd">
    <w:name w:val="List Continue"/>
    <w:basedOn w:val="a"/>
    <w:uiPriority w:val="99"/>
    <w:unhideWhenUsed/>
    <w:qFormat/>
    <w:rsid w:val="0029639D"/>
    <w:pPr>
      <w:spacing w:after="120"/>
      <w:ind w:left="360"/>
      <w:contextualSpacing/>
    </w:pPr>
  </w:style>
  <w:style w:type="paragraph" w:styleId="26">
    <w:name w:val="List Continue 2"/>
    <w:basedOn w:val="a"/>
    <w:uiPriority w:val="99"/>
    <w:unhideWhenUsed/>
    <w:qFormat/>
    <w:rsid w:val="0029639D"/>
    <w:pPr>
      <w:spacing w:after="120"/>
      <w:ind w:left="720"/>
      <w:contextualSpacing/>
    </w:pPr>
  </w:style>
  <w:style w:type="paragraph" w:styleId="35">
    <w:name w:val="List Continue 3"/>
    <w:basedOn w:val="a"/>
    <w:uiPriority w:val="99"/>
    <w:unhideWhenUsed/>
    <w:qFormat/>
    <w:rsid w:val="0029639D"/>
    <w:pPr>
      <w:spacing w:after="120"/>
      <w:ind w:left="1080"/>
      <w:contextualSpacing/>
    </w:pPr>
  </w:style>
  <w:style w:type="paragraph" w:styleId="afe">
    <w:name w:val="macro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Cs w:val="20"/>
    </w:rPr>
  </w:style>
  <w:style w:type="paragraph" w:styleId="27">
    <w:name w:val="Quote"/>
    <w:basedOn w:val="a"/>
    <w:next w:val="a"/>
    <w:uiPriority w:val="29"/>
    <w:qFormat/>
    <w:rsid w:val="00FC693F"/>
    <w:rPr>
      <w:i/>
      <w:iCs/>
      <w:color w:val="000000" w:themeColor="text1"/>
    </w:rPr>
  </w:style>
  <w:style w:type="paragraph" w:styleId="aff">
    <w:name w:val="Intense Quote"/>
    <w:basedOn w:val="a"/>
    <w:next w:val="a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/>
    </w:pPr>
    <w:rPr>
      <w:b/>
      <w:bCs/>
      <w:i/>
      <w:iCs/>
      <w:color w:val="ABCAEC" w:themeColor="accent1"/>
    </w:rPr>
  </w:style>
  <w:style w:type="paragraph" w:styleId="aff0">
    <w:name w:val="TOC Heading"/>
    <w:basedOn w:val="1"/>
    <w:next w:val="a"/>
    <w:uiPriority w:val="39"/>
    <w:semiHidden/>
    <w:unhideWhenUsed/>
    <w:qFormat/>
    <w:rsid w:val="00FC693F"/>
  </w:style>
  <w:style w:type="paragraph" w:customStyle="1" w:styleId="aff1">
    <w:name w:val="Верхний и нижний колонтитулы"/>
    <w:basedOn w:val="a"/>
    <w:qFormat/>
  </w:style>
  <w:style w:type="paragraph" w:styleId="aff2">
    <w:name w:val="head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uiPriority w:val="99"/>
    <w:unhideWhenUsed/>
    <w:rsid w:val="00A70588"/>
    <w:pPr>
      <w:tabs>
        <w:tab w:val="center" w:pos="4677"/>
        <w:tab w:val="right" w:pos="9355"/>
      </w:tabs>
      <w:spacing w:after="0" w:line="240" w:lineRule="auto"/>
    </w:pPr>
  </w:style>
  <w:style w:type="paragraph" w:styleId="aff4">
    <w:name w:val="Balloon Text"/>
    <w:basedOn w:val="a"/>
    <w:uiPriority w:val="99"/>
    <w:semiHidden/>
    <w:unhideWhenUsed/>
    <w:qFormat/>
    <w:rsid w:val="00E63F4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ff5">
    <w:name w:val="Table Grid"/>
    <w:basedOn w:val="a1"/>
    <w:uiPriority w:val="59"/>
    <w:rsid w:val="00FC69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6">
    <w:name w:val="Light Shading"/>
    <w:basedOn w:val="a1"/>
    <w:uiPriority w:val="60"/>
    <w:rsid w:val="00FC693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FC693F"/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BCAEC" w:themeColor="accent1"/>
          <w:left w:val="nil"/>
          <w:bottom w:val="single" w:sz="8" w:space="0" w:color="ABCAE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1"/>
    <w:uiPriority w:val="60"/>
    <w:rsid w:val="00FC693F"/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2"/>
          <w:left w:val="nil"/>
          <w:bottom w:val="single" w:sz="8" w:space="0" w:color="A5A5A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1"/>
    <w:uiPriority w:val="60"/>
    <w:rsid w:val="00FC693F"/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CAC" w:themeColor="accent3"/>
          <w:left w:val="nil"/>
          <w:bottom w:val="single" w:sz="8" w:space="0" w:color="F3ACA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1"/>
    <w:uiPriority w:val="60"/>
    <w:rsid w:val="00FC693F"/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7E22" w:themeColor="accent4"/>
          <w:left w:val="nil"/>
          <w:bottom w:val="single" w:sz="8" w:space="0" w:color="E87E2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1"/>
    <w:uiPriority w:val="60"/>
    <w:rsid w:val="00FC693F"/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91" w:themeColor="accent5"/>
          <w:left w:val="nil"/>
          <w:bottom w:val="single" w:sz="8" w:space="0" w:color="C8DA9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1"/>
    <w:uiPriority w:val="60"/>
    <w:rsid w:val="00FC693F"/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BB9D5" w:themeColor="accent6"/>
          <w:left w:val="nil"/>
          <w:bottom w:val="single" w:sz="8" w:space="0" w:color="CBB9D5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f7">
    <w:name w:val="Light List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1"/>
    <w:uiPriority w:val="61"/>
    <w:rsid w:val="00FC693F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</w:style>
  <w:style w:type="table" w:styleId="-20">
    <w:name w:val="Light List Accent 2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</w:style>
  <w:style w:type="table" w:styleId="-30">
    <w:name w:val="Light List Accent 3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</w:style>
  <w:style w:type="table" w:styleId="-40">
    <w:name w:val="Light List Accent 4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</w:style>
  <w:style w:type="table" w:styleId="-50">
    <w:name w:val="Light List Accent 5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</w:style>
  <w:style w:type="table" w:styleId="-60">
    <w:name w:val="Light List Accent 6"/>
    <w:basedOn w:val="a1"/>
    <w:uiPriority w:val="61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</w:style>
  <w:style w:type="table" w:styleId="aff8">
    <w:name w:val="Light Grid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1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single" w:sz="8" w:space="0" w:color="ABCAE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</w:tcPr>
    </w:tblStylePr>
    <w:tblStylePr w:type="band1Vert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V w:val="single" w:sz="8" w:space="0" w:color="ABCAEC" w:themeColor="accent1"/>
        </w:tcBorders>
      </w:tcPr>
    </w:tblStylePr>
  </w:style>
  <w:style w:type="table" w:styleId="-21">
    <w:name w:val="Light Grid Accent 2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1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single" w:sz="8" w:space="0" w:color="A5A5A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</w:tcPr>
    </w:tblStylePr>
    <w:tblStylePr w:type="band1Vert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V w:val="single" w:sz="8" w:space="0" w:color="A5A5A5" w:themeColor="accent2"/>
        </w:tcBorders>
      </w:tcPr>
    </w:tblStylePr>
  </w:style>
  <w:style w:type="table" w:styleId="-31">
    <w:name w:val="Light Grid Accent 3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1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single" w:sz="8" w:space="0" w:color="F3ACA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</w:tcPr>
    </w:tblStylePr>
    <w:tblStylePr w:type="band1Vert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V w:val="single" w:sz="8" w:space="0" w:color="F3ACAC" w:themeColor="accent3"/>
        </w:tcBorders>
      </w:tcPr>
    </w:tblStylePr>
  </w:style>
  <w:style w:type="table" w:styleId="-41">
    <w:name w:val="Light Grid Accent 4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1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single" w:sz="8" w:space="0" w:color="E87E2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</w:tcPr>
    </w:tblStylePr>
    <w:tblStylePr w:type="band1Vert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V w:val="single" w:sz="8" w:space="0" w:color="E87E22" w:themeColor="accent4"/>
        </w:tcBorders>
      </w:tcPr>
    </w:tblStylePr>
  </w:style>
  <w:style w:type="table" w:styleId="-51">
    <w:name w:val="Light Grid Accent 5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1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single" w:sz="8" w:space="0" w:color="C8DA9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</w:tcPr>
    </w:tblStylePr>
    <w:tblStylePr w:type="band1Vert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V w:val="single" w:sz="8" w:space="0" w:color="C8DA91" w:themeColor="accent5"/>
        </w:tcBorders>
      </w:tcPr>
    </w:tblStylePr>
  </w:style>
  <w:style w:type="table" w:styleId="-61">
    <w:name w:val="Light Grid Accent 6"/>
    <w:basedOn w:val="a1"/>
    <w:uiPriority w:val="62"/>
    <w:rsid w:val="00CB0664"/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1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single" w:sz="8" w:space="0" w:color="CBB9D5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</w:tcPr>
    </w:tblStylePr>
    <w:tblStylePr w:type="band1Vert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V w:val="single" w:sz="8" w:space="0" w:color="CBB9D5" w:themeColor="accent6"/>
        </w:tcBorders>
      </w:tcPr>
    </w:tblStylePr>
  </w:style>
  <w:style w:type="table" w:styleId="11">
    <w:name w:val="Medium Shading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CAEC" w:themeColor="accent1"/>
          <w:left w:val="single" w:sz="8" w:space="0" w:color="ABCAEC" w:themeColor="accent1"/>
          <w:bottom w:val="single" w:sz="8" w:space="0" w:color="ABCAEC" w:themeColor="accent1"/>
          <w:right w:val="single" w:sz="8" w:space="0" w:color="ABCAE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2"/>
          <w:left w:val="single" w:sz="8" w:space="0" w:color="A5A5A5" w:themeColor="accent2"/>
          <w:bottom w:val="single" w:sz="8" w:space="0" w:color="A5A5A5" w:themeColor="accent2"/>
          <w:right w:val="single" w:sz="8" w:space="0" w:color="A5A5A5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CAC" w:themeColor="accent3"/>
          <w:left w:val="single" w:sz="8" w:space="0" w:color="F3ACAC" w:themeColor="accent3"/>
          <w:bottom w:val="single" w:sz="8" w:space="0" w:color="F3ACAC" w:themeColor="accent3"/>
          <w:right w:val="single" w:sz="8" w:space="0" w:color="F3ACAC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7E22" w:themeColor="accent4"/>
          <w:left w:val="single" w:sz="8" w:space="0" w:color="E87E22" w:themeColor="accent4"/>
          <w:bottom w:val="single" w:sz="8" w:space="0" w:color="E87E22" w:themeColor="accent4"/>
          <w:right w:val="single" w:sz="8" w:space="0" w:color="E87E2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91" w:themeColor="accent5"/>
          <w:left w:val="single" w:sz="8" w:space="0" w:color="C8DA91" w:themeColor="accent5"/>
          <w:bottom w:val="single" w:sz="8" w:space="0" w:color="C8DA91" w:themeColor="accent5"/>
          <w:right w:val="single" w:sz="8" w:space="0" w:color="C8DA91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1"/>
    <w:uiPriority w:val="63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BB9D5" w:themeColor="accent6"/>
          <w:left w:val="single" w:sz="8" w:space="0" w:color="CBB9D5" w:themeColor="accent6"/>
          <w:bottom w:val="single" w:sz="8" w:space="0" w:color="CBB9D5" w:themeColor="accent6"/>
          <w:right w:val="single" w:sz="8" w:space="0" w:color="CBB9D5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8">
    <w:name w:val="Medium Shading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CB066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bottom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BCAEC" w:themeColor="accent1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BCAEC" w:themeColor="accent1"/>
          <w:bottom w:val="single" w:sz="8" w:space="0" w:color="ABCAEC" w:themeColor="accent1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bottom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2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2"/>
          <w:bottom w:val="single" w:sz="8" w:space="0" w:color="A5A5A5" w:themeColor="accent2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bottom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CAC" w:themeColor="accent3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CAC" w:themeColor="accent3"/>
          <w:bottom w:val="single" w:sz="8" w:space="0" w:color="F3ACAC" w:themeColor="accent3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bottom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7E22" w:themeColor="accent4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7E22" w:themeColor="accent4"/>
          <w:bottom w:val="single" w:sz="8" w:space="0" w:color="E87E22" w:themeColor="accent4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bottom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91" w:themeColor="accent5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91" w:themeColor="accent5"/>
          <w:bottom w:val="single" w:sz="8" w:space="0" w:color="C8DA91" w:themeColor="accent5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1"/>
    <w:uiPriority w:val="65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bottom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BB9D5" w:themeColor="accent6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BB9D5" w:themeColor="accent6"/>
          <w:bottom w:val="single" w:sz="8" w:space="0" w:color="CBB9D5" w:themeColor="accent6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9">
    <w:name w:val="Medium Lis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BCAE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BCAE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BCAE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BCAE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3ACA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CA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CA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7E2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7E2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7E2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DA91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9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9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1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BB9D5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BB9D5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BB9D5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FD7F0" w:themeColor="accent1" w:themeTint="BF"/>
        <w:left w:val="single" w:sz="8" w:space="0" w:color="BFD7F0" w:themeColor="accent1" w:themeTint="BF"/>
        <w:bottom w:val="single" w:sz="8" w:space="0" w:color="BFD7F0" w:themeColor="accent1" w:themeTint="BF"/>
        <w:right w:val="single" w:sz="8" w:space="0" w:color="BFD7F0" w:themeColor="accent1" w:themeTint="BF"/>
        <w:insideH w:val="single" w:sz="8" w:space="0" w:color="BFD7F0" w:themeColor="accent1" w:themeTint="BF"/>
        <w:insideV w:val="single" w:sz="8" w:space="0" w:color="BFD7F0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CAE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BBBBBB" w:themeColor="accent2" w:themeTint="BF"/>
        <w:left w:val="single" w:sz="8" w:space="0" w:color="BBBBBB" w:themeColor="accent2" w:themeTint="BF"/>
        <w:bottom w:val="single" w:sz="8" w:space="0" w:color="BBBBBB" w:themeColor="accent2" w:themeTint="BF"/>
        <w:right w:val="single" w:sz="8" w:space="0" w:color="BBBBBB" w:themeColor="accent2" w:themeTint="BF"/>
        <w:insideH w:val="single" w:sz="8" w:space="0" w:color="BBBBBB" w:themeColor="accent2" w:themeTint="BF"/>
        <w:insideV w:val="single" w:sz="8" w:space="0" w:color="BBBBBB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F6C0C0" w:themeColor="accent3" w:themeTint="BF"/>
        <w:left w:val="single" w:sz="8" w:space="0" w:color="F6C0C0" w:themeColor="accent3" w:themeTint="BF"/>
        <w:bottom w:val="single" w:sz="8" w:space="0" w:color="F6C0C0" w:themeColor="accent3" w:themeTint="BF"/>
        <w:right w:val="single" w:sz="8" w:space="0" w:color="F6C0C0" w:themeColor="accent3" w:themeTint="BF"/>
        <w:insideH w:val="single" w:sz="8" w:space="0" w:color="F6C0C0" w:themeColor="accent3" w:themeTint="BF"/>
        <w:insideV w:val="single" w:sz="8" w:space="0" w:color="F6C0C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CA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ED9D59" w:themeColor="accent4" w:themeTint="BF"/>
        <w:left w:val="single" w:sz="8" w:space="0" w:color="ED9D59" w:themeColor="accent4" w:themeTint="BF"/>
        <w:bottom w:val="single" w:sz="8" w:space="0" w:color="ED9D59" w:themeColor="accent4" w:themeTint="BF"/>
        <w:right w:val="single" w:sz="8" w:space="0" w:color="ED9D59" w:themeColor="accent4" w:themeTint="BF"/>
        <w:insideH w:val="single" w:sz="8" w:space="0" w:color="ED9D59" w:themeColor="accent4" w:themeTint="BF"/>
        <w:insideV w:val="single" w:sz="8" w:space="0" w:color="ED9D5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7E2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5E3AC" w:themeColor="accent5" w:themeTint="BF"/>
        <w:left w:val="single" w:sz="8" w:space="0" w:color="D5E3AC" w:themeColor="accent5" w:themeTint="BF"/>
        <w:bottom w:val="single" w:sz="8" w:space="0" w:color="D5E3AC" w:themeColor="accent5" w:themeTint="BF"/>
        <w:right w:val="single" w:sz="8" w:space="0" w:color="D5E3AC" w:themeColor="accent5" w:themeTint="BF"/>
        <w:insideH w:val="single" w:sz="8" w:space="0" w:color="D5E3AC" w:themeColor="accent5" w:themeTint="BF"/>
        <w:insideV w:val="single" w:sz="8" w:space="0" w:color="D5E3AC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A9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1"/>
    <w:uiPriority w:val="67"/>
    <w:rsid w:val="00CB0664"/>
    <w:tblPr>
      <w:tblStyleRowBandSize w:val="1"/>
      <w:tblStyleColBandSize w:val="1"/>
      <w:tblInd w:w="0" w:type="dxa"/>
      <w:tblBorders>
        <w:top w:val="single" w:sz="8" w:space="0" w:color="D7CADF" w:themeColor="accent6" w:themeTint="BF"/>
        <w:left w:val="single" w:sz="8" w:space="0" w:color="D7CADF" w:themeColor="accent6" w:themeTint="BF"/>
        <w:bottom w:val="single" w:sz="8" w:space="0" w:color="D7CADF" w:themeColor="accent6" w:themeTint="BF"/>
        <w:right w:val="single" w:sz="8" w:space="0" w:color="D7CADF" w:themeColor="accent6" w:themeTint="BF"/>
        <w:insideH w:val="single" w:sz="8" w:space="0" w:color="D7CADF" w:themeColor="accent6" w:themeTint="BF"/>
        <w:insideV w:val="single" w:sz="8" w:space="0" w:color="D7CADF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BB9D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a">
    <w:name w:val="Medium Grid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BCAEC" w:themeColor="accent1"/>
        <w:left w:val="single" w:sz="8" w:space="0" w:color="ABCAEC" w:themeColor="accent1"/>
        <w:bottom w:val="single" w:sz="8" w:space="0" w:color="ABCAEC" w:themeColor="accent1"/>
        <w:right w:val="single" w:sz="8" w:space="0" w:color="ABCAEC" w:themeColor="accent1"/>
        <w:insideH w:val="single" w:sz="8" w:space="0" w:color="ABCAEC" w:themeColor="accent1"/>
        <w:insideV w:val="single" w:sz="8" w:space="0" w:color="ABCAEC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sz="6" w:space="0" w:color="ABCAEC" w:themeColor="accent1"/>
          <w:insideV w:val="single" w:sz="6" w:space="0" w:color="ABCAEC" w:themeColor="accent1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2"/>
        <w:left w:val="single" w:sz="8" w:space="0" w:color="A5A5A5" w:themeColor="accent2"/>
        <w:bottom w:val="single" w:sz="8" w:space="0" w:color="A5A5A5" w:themeColor="accent2"/>
        <w:right w:val="single" w:sz="8" w:space="0" w:color="A5A5A5" w:themeColor="accent2"/>
        <w:insideH w:val="single" w:sz="8" w:space="0" w:color="A5A5A5" w:themeColor="accent2"/>
        <w:insideV w:val="single" w:sz="8" w:space="0" w:color="A5A5A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sz="6" w:space="0" w:color="A5A5A5" w:themeColor="accent2"/>
          <w:insideV w:val="single" w:sz="6" w:space="0" w:color="A5A5A5" w:themeColor="accent2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3ACAC" w:themeColor="accent3"/>
        <w:left w:val="single" w:sz="8" w:space="0" w:color="F3ACAC" w:themeColor="accent3"/>
        <w:bottom w:val="single" w:sz="8" w:space="0" w:color="F3ACAC" w:themeColor="accent3"/>
        <w:right w:val="single" w:sz="8" w:space="0" w:color="F3ACAC" w:themeColor="accent3"/>
        <w:insideH w:val="single" w:sz="8" w:space="0" w:color="F3ACAC" w:themeColor="accent3"/>
        <w:insideV w:val="single" w:sz="8" w:space="0" w:color="F3ACAC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sz="6" w:space="0" w:color="F3ACAC" w:themeColor="accent3"/>
          <w:insideV w:val="single" w:sz="6" w:space="0" w:color="F3ACAC" w:themeColor="accent3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87E22" w:themeColor="accent4"/>
        <w:left w:val="single" w:sz="8" w:space="0" w:color="E87E22" w:themeColor="accent4"/>
        <w:bottom w:val="single" w:sz="8" w:space="0" w:color="E87E22" w:themeColor="accent4"/>
        <w:right w:val="single" w:sz="8" w:space="0" w:color="E87E22" w:themeColor="accent4"/>
        <w:insideH w:val="single" w:sz="8" w:space="0" w:color="E87E22" w:themeColor="accent4"/>
        <w:insideV w:val="single" w:sz="8" w:space="0" w:color="E87E2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sz="6" w:space="0" w:color="E87E22" w:themeColor="accent4"/>
          <w:insideV w:val="single" w:sz="6" w:space="0" w:color="E87E22" w:themeColor="accent4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8DA91" w:themeColor="accent5"/>
        <w:left w:val="single" w:sz="8" w:space="0" w:color="C8DA91" w:themeColor="accent5"/>
        <w:bottom w:val="single" w:sz="8" w:space="0" w:color="C8DA91" w:themeColor="accent5"/>
        <w:right w:val="single" w:sz="8" w:space="0" w:color="C8DA91" w:themeColor="accent5"/>
        <w:insideH w:val="single" w:sz="8" w:space="0" w:color="C8DA91" w:themeColor="accent5"/>
        <w:insideV w:val="single" w:sz="8" w:space="0" w:color="C8DA91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sz="6" w:space="0" w:color="C8DA91" w:themeColor="accent5"/>
          <w:insideV w:val="single" w:sz="6" w:space="0" w:color="C8DA91" w:themeColor="accent5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1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BB9D5" w:themeColor="accent6"/>
        <w:left w:val="single" w:sz="8" w:space="0" w:color="CBB9D5" w:themeColor="accent6"/>
        <w:bottom w:val="single" w:sz="8" w:space="0" w:color="CBB9D5" w:themeColor="accent6"/>
        <w:right w:val="single" w:sz="8" w:space="0" w:color="CBB9D5" w:themeColor="accent6"/>
        <w:insideH w:val="single" w:sz="8" w:space="0" w:color="CBB9D5" w:themeColor="accent6"/>
        <w:insideV w:val="single" w:sz="8" w:space="0" w:color="CBB9D5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sz="6" w:space="0" w:color="CBB9D5" w:themeColor="accent6"/>
          <w:insideV w:val="single" w:sz="6" w:space="0" w:color="CBB9D5" w:themeColor="accent6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6">
    <w:name w:val="Medium Grid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1"/>
    <w:uiPriority w:val="69"/>
    <w:rsid w:val="00CB066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DCEA" w:themeFill="accent6" w:themeFillTint="7F"/>
      </w:tcPr>
    </w:tblStylePr>
  </w:style>
  <w:style w:type="table" w:styleId="aff9">
    <w:name w:val="Dark List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1"/>
    <w:uiPriority w:val="70"/>
    <w:rsid w:val="00CB0664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a">
    <w:name w:val="Colorful Shading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BCAEC" w:themeColor="accent1"/>
        <w:bottom w:val="single" w:sz="4" w:space="0" w:color="ABCAEC" w:themeColor="accent1"/>
        <w:right w:val="single" w:sz="4" w:space="0" w:color="ABCAEC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CAEC" w:themeColor="accent1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2"/>
        <w:left w:val="single" w:sz="4" w:space="0" w:color="A5A5A5" w:themeColor="accent2"/>
        <w:bottom w:val="single" w:sz="4" w:space="0" w:color="A5A5A5" w:themeColor="accent2"/>
        <w:right w:val="single" w:sz="4" w:space="0" w:color="A5A5A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A5A5" w:themeColor="accent2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87E22" w:themeColor="accent4"/>
        <w:left w:val="single" w:sz="4" w:space="0" w:color="F3ACAC" w:themeColor="accent3"/>
        <w:bottom w:val="single" w:sz="4" w:space="0" w:color="F3ACAC" w:themeColor="accent3"/>
        <w:right w:val="single" w:sz="4" w:space="0" w:color="F3ACAC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7E2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3ACAC" w:themeColor="accent3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3ACAC" w:themeColor="accent3"/>
        <w:left w:val="single" w:sz="4" w:space="0" w:color="E87E22" w:themeColor="accent4"/>
        <w:bottom w:val="single" w:sz="4" w:space="0" w:color="E87E22" w:themeColor="accent4"/>
        <w:right w:val="single" w:sz="4" w:space="0" w:color="E87E2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CA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87E22" w:themeColor="accent4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BB9D5" w:themeColor="accent6"/>
        <w:left w:val="single" w:sz="4" w:space="0" w:color="C8DA91" w:themeColor="accent5"/>
        <w:bottom w:val="single" w:sz="4" w:space="0" w:color="C8DA91" w:themeColor="accent5"/>
        <w:right w:val="single" w:sz="4" w:space="0" w:color="C8DA91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BB9D5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8DA91" w:themeColor="accent5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1"/>
    <w:uiPriority w:val="71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8DA91" w:themeColor="accent5"/>
        <w:left w:val="single" w:sz="4" w:space="0" w:color="CBB9D5" w:themeColor="accent6"/>
        <w:bottom w:val="single" w:sz="4" w:space="0" w:color="CBB9D5" w:themeColor="accent6"/>
        <w:right w:val="single" w:sz="4" w:space="0" w:color="CBB9D5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9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BB9D5" w:themeColor="accent6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b">
    <w:name w:val="Colorful List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1"/>
    <w:uiPriority w:val="72"/>
    <w:rsid w:val="00CB0664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c">
    <w:name w:val="Colorful Grid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1"/>
    <w:uiPriority w:val="73"/>
    <w:rsid w:val="00CB0664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493DC7-0E51-481C-A206-F586F358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</dc:creator>
  <dc:description>generated by python-docx</dc:description>
  <cp:lastModifiedBy>Елена</cp:lastModifiedBy>
  <cp:revision>5</cp:revision>
  <dcterms:created xsi:type="dcterms:W3CDTF">2023-10-07T11:17:00Z</dcterms:created>
  <dcterms:modified xsi:type="dcterms:W3CDTF">2024-02-01T15:33:00Z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