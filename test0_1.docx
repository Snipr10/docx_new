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145" w:rsidRDefault="00502145">
      <w:pPr>
        <w:spacing w:after="160" w:line="240" w:lineRule="auto"/>
        <w:rPr>
          <w:rStyle w:val="TimesNewRoman"/>
          <w:lang w:val="ru-RU"/>
        </w:rPr>
      </w:pPr>
    </w:p>
    <w:p w:rsidR="00502145" w:rsidRDefault="00502145">
      <w:pPr>
        <w:spacing w:after="160" w:line="240" w:lineRule="auto"/>
        <w:rPr>
          <w:rStyle w:val="TimesNewRoman"/>
          <w:lang w:val="ru-RU"/>
        </w:rPr>
      </w:pPr>
    </w:p>
    <w:p w:rsidR="00502145" w:rsidRDefault="00502145">
      <w:pPr>
        <w:spacing w:after="160" w:line="240" w:lineRule="auto"/>
        <w:rPr>
          <w:rStyle w:val="TimesNewRoman"/>
          <w:lang w:val="ru-RU"/>
        </w:rPr>
      </w:pPr>
    </w:p>
    <w:p w:rsidR="00502145" w:rsidRDefault="00502145">
      <w:pPr>
        <w:spacing w:after="160" w:line="240" w:lineRule="auto"/>
        <w:rPr>
          <w:rStyle w:val="TimesNewRoman"/>
          <w:lang w:val="ru-RU"/>
        </w:rPr>
      </w:pPr>
    </w:p>
    <w:p w:rsidR="00502145" w:rsidRDefault="00502145">
      <w:pPr>
        <w:spacing w:after="160" w:line="240" w:lineRule="auto"/>
        <w:rPr>
          <w:rStyle w:val="TimesNewRoman"/>
          <w:lang w:val="ru-RU"/>
        </w:rPr>
      </w:pPr>
    </w:p>
    <w:p w:rsidR="00502145" w:rsidRDefault="00502145">
      <w:pPr>
        <w:spacing w:after="160" w:line="240" w:lineRule="auto"/>
        <w:rPr>
          <w:rStyle w:val="TimesNewRoman"/>
          <w:lang w:val="ru-RU"/>
        </w:rPr>
      </w:pPr>
    </w:p>
    <w:p w:rsidR="00502145" w:rsidRDefault="00117CB8">
      <w:pPr>
        <w:spacing w:after="160" w:line="240" w:lineRule="auto"/>
        <w:rPr>
          <w:rStyle w:val="TimesNewRoman"/>
          <w:sz w:val="56"/>
          <w:szCs w:val="68"/>
          <w:lang w:val="ru-RU"/>
        </w:rPr>
      </w:pPr>
      <w:r>
        <w:rPr>
          <w:rFonts w:cs="Times New Roman"/>
          <w:color w:val="000000"/>
          <w:sz w:val="56"/>
          <w:szCs w:val="68"/>
          <w:lang w:val="ru-RU"/>
        </w:rPr>
        <w:t xml:space="preserve">Мониторинг информации, распространяемой </w:t>
      </w:r>
      <w:r>
        <w:rPr>
          <w:rFonts w:cs="Times New Roman"/>
          <w:color w:val="000000"/>
          <w:sz w:val="56"/>
          <w:szCs w:val="68"/>
          <w:lang w:val="ru-RU"/>
        </w:rPr>
        <w:br/>
        <w:t xml:space="preserve">в информационно-телекоммуникационной сети Интернет, по тематикам, </w:t>
      </w:r>
      <w:r>
        <w:rPr>
          <w:rFonts w:cs="Times New Roman"/>
          <w:color w:val="000000"/>
          <w:sz w:val="56"/>
          <w:szCs w:val="68"/>
          <w:lang w:val="ru-RU"/>
        </w:rPr>
        <w:br/>
        <w:t xml:space="preserve">определяемым пресс-секретарями исполнительных органов </w:t>
      </w:r>
      <w:r>
        <w:rPr>
          <w:rFonts w:cs="Times New Roman"/>
          <w:color w:val="000000"/>
          <w:sz w:val="56"/>
          <w:szCs w:val="68"/>
          <w:lang w:val="ru-RU"/>
        </w:rPr>
        <w:br/>
        <w:t>государственной власти Санкт-Петербурга</w:t>
      </w:r>
    </w:p>
    <w:p w:rsidR="00502145" w:rsidRDefault="00117CB8">
      <w:pPr>
        <w:spacing w:after="160" w:line="240" w:lineRule="auto"/>
        <w:rPr>
          <w:sz w:val="44"/>
          <w:szCs w:val="72"/>
          <w:lang w:val="ru-RU"/>
        </w:rPr>
      </w:pPr>
      <w:r>
        <w:rPr>
          <w:rStyle w:val="TimesNewRoman"/>
          <w:sz w:val="44"/>
          <w:szCs w:val="72"/>
          <w:lang w:val="ru-RU"/>
        </w:rPr>
        <w:t xml:space="preserve">Отчет по субъекту/событию </w:t>
      </w:r>
      <w:r>
        <w:rPr>
          <w:rStyle w:val="TimesNewRoman"/>
          <w:sz w:val="44"/>
          <w:szCs w:val="72"/>
          <w:lang w:val="ru-RU"/>
        </w:rPr>
        <w:br/>
        <w:t>1</w:t>
      </w:r>
      <w:r>
        <w:rPr>
          <w:rStyle w:val="TimesNewRoman"/>
          <w:sz w:val="44"/>
          <w:szCs w:val="72"/>
          <w:lang w:val="ru-RU"/>
        </w:rPr>
        <w:br/>
        <w:t>2</w:t>
      </w:r>
    </w:p>
    <w:p w:rsidR="00502145" w:rsidRDefault="00117CB8">
      <w:pPr>
        <w:spacing w:after="160" w:line="240" w:lineRule="auto"/>
        <w:rPr>
          <w:rStyle w:val="TimesNewRoman"/>
          <w:lang w:val="ru-RU"/>
        </w:rPr>
      </w:pPr>
      <w:r>
        <w:br w:type="page"/>
      </w:r>
    </w:p>
    <w:p w:rsidR="00502145" w:rsidRDefault="00117CB8">
      <w:pPr>
        <w:spacing w:after="160" w:line="240" w:lineRule="auto"/>
        <w:ind w:firstLine="567"/>
        <w:rPr>
          <w:b/>
          <w:i/>
          <w:sz w:val="24"/>
          <w:lang w:val="ru-RU"/>
        </w:rPr>
      </w:pPr>
      <w:r>
        <w:rPr>
          <w:rStyle w:val="TimesNewRoman"/>
          <w:b/>
          <w:i/>
          <w:sz w:val="24"/>
          <w:lang w:val="ru-RU"/>
        </w:rPr>
        <w:lastRenderedPageBreak/>
        <w:t>Главные темы публикаций в СМИ</w:t>
      </w:r>
    </w:p>
    <w:p w:rsidR="00502145" w:rsidRDefault="00117CB8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</w:t>
      </w:r>
      <w:bookmarkStart w:id="0" w:name="__DdeLink__1721_2964771797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0"/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502145">
        <w:tc>
          <w:tcPr>
            <w:tcW w:w="357" w:type="dxa"/>
            <w:shd w:val="clear" w:color="auto" w:fill="DFD4E5" w:themeFill="accent6" w:themeFillTint="99"/>
          </w:tcPr>
          <w:p w:rsidR="00502145" w:rsidRDefault="00117CB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502145">
        <w:tc>
          <w:tcPr>
            <w:tcW w:w="357" w:type="dxa"/>
            <w:vAlign w:val="bottom"/>
          </w:tcPr>
          <w:p w:rsidR="00502145" w:rsidRDefault="00117CB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</w:tcPr>
          <w:p w:rsidR="00502145" w:rsidRDefault="00502145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502145" w:rsidRDefault="00117CB8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>Таблица n. Главные темы публикаций в СМИ</w:t>
      </w:r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502145">
        <w:tc>
          <w:tcPr>
            <w:tcW w:w="357" w:type="dxa"/>
            <w:shd w:val="clear" w:color="auto" w:fill="DFD4E5" w:themeFill="accent6" w:themeFillTint="99"/>
          </w:tcPr>
          <w:p w:rsidR="00502145" w:rsidRDefault="00117CB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502145">
        <w:tc>
          <w:tcPr>
            <w:tcW w:w="357" w:type="dxa"/>
            <w:vAlign w:val="bottom"/>
          </w:tcPr>
          <w:p w:rsidR="00502145" w:rsidRDefault="00117CB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</w:tcPr>
          <w:p w:rsidR="00502145" w:rsidRDefault="00502145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502145" w:rsidRDefault="00117CB8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>Таблица n. Главные темы публикаций в СМИ</w:t>
      </w:r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502145">
        <w:tc>
          <w:tcPr>
            <w:tcW w:w="357" w:type="dxa"/>
            <w:shd w:val="clear" w:color="auto" w:fill="DFD4E5" w:themeFill="accent6" w:themeFillTint="99"/>
          </w:tcPr>
          <w:p w:rsidR="00502145" w:rsidRDefault="00117CB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502145">
        <w:tc>
          <w:tcPr>
            <w:tcW w:w="357" w:type="dxa"/>
            <w:vAlign w:val="bottom"/>
          </w:tcPr>
          <w:p w:rsidR="00502145" w:rsidRDefault="00117CB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</w:tcPr>
          <w:p w:rsidR="00502145" w:rsidRDefault="00502145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502145" w:rsidRDefault="00117CB8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>Таблица n. Главные темы публикаций в СМИ</w:t>
      </w:r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502145">
        <w:tc>
          <w:tcPr>
            <w:tcW w:w="357" w:type="dxa"/>
            <w:shd w:val="clear" w:color="auto" w:fill="DFD4E5" w:themeFill="accent6" w:themeFillTint="99"/>
          </w:tcPr>
          <w:p w:rsidR="00502145" w:rsidRDefault="00117CB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502145">
        <w:tc>
          <w:tcPr>
            <w:tcW w:w="357" w:type="dxa"/>
            <w:vAlign w:val="bottom"/>
          </w:tcPr>
          <w:p w:rsidR="00502145" w:rsidRDefault="00117CB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</w:tcPr>
          <w:p w:rsidR="00502145" w:rsidRDefault="00502145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502145" w:rsidRDefault="00117CB8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>Таблица n. Главные темы публикаций в СМИ</w:t>
      </w:r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502145">
        <w:tc>
          <w:tcPr>
            <w:tcW w:w="357" w:type="dxa"/>
            <w:shd w:val="clear" w:color="auto" w:fill="DFD4E5" w:themeFill="accent6" w:themeFillTint="99"/>
          </w:tcPr>
          <w:p w:rsidR="00502145" w:rsidRDefault="00117CB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502145">
        <w:tc>
          <w:tcPr>
            <w:tcW w:w="357" w:type="dxa"/>
            <w:vAlign w:val="bottom"/>
          </w:tcPr>
          <w:p w:rsidR="00502145" w:rsidRDefault="00117CB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</w:tcPr>
          <w:p w:rsidR="00502145" w:rsidRDefault="00502145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502145" w:rsidRDefault="00117CB8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>Таблица n. Главные темы публикаций в СМИ</w:t>
      </w:r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502145">
        <w:tc>
          <w:tcPr>
            <w:tcW w:w="357" w:type="dxa"/>
            <w:shd w:val="clear" w:color="auto" w:fill="DFD4E5" w:themeFill="accent6" w:themeFillTint="99"/>
          </w:tcPr>
          <w:p w:rsidR="00502145" w:rsidRDefault="00117CB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502145">
        <w:tc>
          <w:tcPr>
            <w:tcW w:w="357" w:type="dxa"/>
            <w:vAlign w:val="bottom"/>
          </w:tcPr>
          <w:p w:rsidR="00502145" w:rsidRDefault="00117CB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</w:tcPr>
          <w:p w:rsidR="00502145" w:rsidRDefault="00502145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502145" w:rsidRDefault="00117CB8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>Таблица n. Главные темы публикаций в СМИ</w:t>
      </w:r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502145">
        <w:tc>
          <w:tcPr>
            <w:tcW w:w="357" w:type="dxa"/>
            <w:shd w:val="clear" w:color="auto" w:fill="DFD4E5" w:themeFill="accent6" w:themeFillTint="99"/>
          </w:tcPr>
          <w:p w:rsidR="00502145" w:rsidRDefault="00117CB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502145">
        <w:tc>
          <w:tcPr>
            <w:tcW w:w="357" w:type="dxa"/>
            <w:vAlign w:val="bottom"/>
          </w:tcPr>
          <w:p w:rsidR="00502145" w:rsidRDefault="00117CB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</w:tcPr>
          <w:p w:rsidR="00502145" w:rsidRDefault="00502145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502145" w:rsidRDefault="00117CB8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>Таблица n. Главные темы публикаций в СМИ</w:t>
      </w:r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502145">
        <w:tc>
          <w:tcPr>
            <w:tcW w:w="357" w:type="dxa"/>
            <w:shd w:val="clear" w:color="auto" w:fill="DFD4E5" w:themeFill="accent6" w:themeFillTint="99"/>
          </w:tcPr>
          <w:p w:rsidR="00502145" w:rsidRDefault="00117CB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lastRenderedPageBreak/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lastRenderedPageBreak/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502145">
        <w:tc>
          <w:tcPr>
            <w:tcW w:w="357" w:type="dxa"/>
            <w:vAlign w:val="bottom"/>
          </w:tcPr>
          <w:p w:rsidR="00502145" w:rsidRDefault="00117CB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1</w:t>
            </w:r>
          </w:p>
        </w:tc>
        <w:tc>
          <w:tcPr>
            <w:tcW w:w="4323" w:type="dxa"/>
          </w:tcPr>
          <w:p w:rsidR="00502145" w:rsidRDefault="00502145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502145" w:rsidRDefault="00117CB8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>Таблица n. Главные темы публикаций в СМИ</w:t>
      </w:r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502145">
        <w:tc>
          <w:tcPr>
            <w:tcW w:w="357" w:type="dxa"/>
            <w:shd w:val="clear" w:color="auto" w:fill="DFD4E5" w:themeFill="accent6" w:themeFillTint="99"/>
          </w:tcPr>
          <w:p w:rsidR="00502145" w:rsidRDefault="00117CB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502145">
        <w:tc>
          <w:tcPr>
            <w:tcW w:w="357" w:type="dxa"/>
            <w:vAlign w:val="bottom"/>
          </w:tcPr>
          <w:p w:rsidR="00502145" w:rsidRDefault="00117CB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</w:tcPr>
          <w:p w:rsidR="00502145" w:rsidRDefault="00502145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502145" w:rsidRDefault="00117CB8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>Таблица n. Главные темы публикаций в СМИ</w:t>
      </w:r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502145">
        <w:tc>
          <w:tcPr>
            <w:tcW w:w="357" w:type="dxa"/>
            <w:shd w:val="clear" w:color="auto" w:fill="DFD4E5" w:themeFill="accent6" w:themeFillTint="99"/>
          </w:tcPr>
          <w:p w:rsidR="00502145" w:rsidRDefault="00117CB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502145">
        <w:tc>
          <w:tcPr>
            <w:tcW w:w="357" w:type="dxa"/>
            <w:vAlign w:val="bottom"/>
          </w:tcPr>
          <w:p w:rsidR="00502145" w:rsidRDefault="00117CB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</w:tcPr>
          <w:p w:rsidR="00502145" w:rsidRDefault="00502145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502145" w:rsidRDefault="00117CB8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>Таблица n. Главные темы публикаций в СМИ</w:t>
      </w:r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0"/>
        <w:gridCol w:w="1620"/>
        <w:gridCol w:w="1443"/>
        <w:gridCol w:w="1437"/>
      </w:tblGrid>
      <w:tr w:rsidR="00502145">
        <w:tc>
          <w:tcPr>
            <w:tcW w:w="357" w:type="dxa"/>
            <w:shd w:val="clear" w:color="auto" w:fill="DFD4E5" w:themeFill="accent6" w:themeFillTint="99"/>
          </w:tcPr>
          <w:p w:rsidR="00502145" w:rsidRDefault="00117CB8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 субъекта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 w:val="20"/>
                <w:szCs w:val="20"/>
                <w:lang w:val="ru-RU"/>
              </w:rPr>
              <w:br/>
              <w:t>с упоминанием</w:t>
            </w:r>
          </w:p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субъекта</w:t>
            </w:r>
          </w:p>
        </w:tc>
        <w:tc>
          <w:tcPr>
            <w:tcW w:w="1443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Охват всех публикаций</w:t>
            </w:r>
          </w:p>
        </w:tc>
      </w:tr>
      <w:tr w:rsidR="00502145">
        <w:tc>
          <w:tcPr>
            <w:tcW w:w="357" w:type="dxa"/>
            <w:vAlign w:val="bottom"/>
          </w:tcPr>
          <w:p w:rsidR="00502145" w:rsidRDefault="00117CB8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4323" w:type="dxa"/>
          </w:tcPr>
          <w:p w:rsidR="00502145" w:rsidRDefault="00502145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43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7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502145" w:rsidRDefault="00502145">
      <w:pPr>
        <w:spacing w:before="240" w:after="160" w:line="240" w:lineRule="auto"/>
        <w:ind w:firstLine="567"/>
        <w:jc w:val="both"/>
        <w:rPr>
          <w:b/>
          <w:i/>
          <w:lang w:val="ru-RU"/>
        </w:rPr>
      </w:pPr>
    </w:p>
    <w:p w:rsidR="00502145" w:rsidRDefault="00117CB8">
      <w:pPr>
        <w:spacing w:before="240" w:after="160" w:line="240" w:lineRule="auto"/>
        <w:ind w:firstLine="567"/>
        <w:jc w:val="both"/>
        <w:rPr>
          <w:b/>
          <w:i/>
          <w:lang w:val="ru-RU"/>
        </w:rPr>
      </w:pPr>
      <w:r>
        <w:rPr>
          <w:rStyle w:val="TimesNewRoman"/>
          <w:b/>
          <w:i/>
          <w:sz w:val="24"/>
          <w:lang w:val="ru-RU"/>
        </w:rPr>
        <w:t>Статистика по публикациям с упоминанием субъекта</w:t>
      </w:r>
    </w:p>
    <w:p w:rsidR="00502145" w:rsidRDefault="00117CB8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Общая статистика публикаций в СМИ </w:t>
      </w:r>
      <w:r>
        <w:rPr>
          <w:rStyle w:val="TimesNewRoman"/>
          <w:i/>
          <w:sz w:val="24"/>
          <w:lang w:val="ru-RU"/>
        </w:rPr>
        <w:br/>
        <w:t xml:space="preserve">за период 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2881"/>
        <w:gridCol w:w="1440"/>
        <w:gridCol w:w="1799"/>
        <w:gridCol w:w="1622"/>
        <w:gridCol w:w="1439"/>
        <w:gridCol w:w="1620"/>
      </w:tblGrid>
      <w:tr w:rsidR="00502145">
        <w:tc>
          <w:tcPr>
            <w:tcW w:w="288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Субъект</w:t>
            </w:r>
          </w:p>
        </w:tc>
        <w:tc>
          <w:tcPr>
            <w:tcW w:w="144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 публикаций, всего</w:t>
            </w:r>
          </w:p>
        </w:tc>
        <w:tc>
          <w:tcPr>
            <w:tcW w:w="1799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</w:rPr>
              <w:t>Дружественные</w:t>
            </w:r>
            <w:r>
              <w:rPr>
                <w:b/>
                <w:sz w:val="20"/>
                <w:lang w:val="ru-RU"/>
              </w:rPr>
              <w:t xml:space="preserve"> публикации</w:t>
            </w:r>
          </w:p>
        </w:tc>
        <w:tc>
          <w:tcPr>
            <w:tcW w:w="1622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Позитивные публикации</w:t>
            </w:r>
          </w:p>
        </w:tc>
        <w:tc>
          <w:tcPr>
            <w:tcW w:w="1439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Негативные публикации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Нейтральные публикации</w:t>
            </w:r>
          </w:p>
        </w:tc>
      </w:tr>
      <w:tr w:rsidR="00502145">
        <w:tc>
          <w:tcPr>
            <w:tcW w:w="2880" w:type="dxa"/>
            <w:vAlign w:val="bottom"/>
          </w:tcPr>
          <w:p w:rsidR="00502145" w:rsidRDefault="00502145">
            <w:pPr>
              <w:spacing w:after="0" w:line="240" w:lineRule="auto"/>
              <w:rPr>
                <w:sz w:val="20"/>
                <w:lang w:val="ru-RU"/>
              </w:rPr>
            </w:pPr>
          </w:p>
        </w:tc>
        <w:tc>
          <w:tcPr>
            <w:tcW w:w="144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lang w:val="ru-RU"/>
              </w:rPr>
            </w:pPr>
          </w:p>
        </w:tc>
        <w:tc>
          <w:tcPr>
            <w:tcW w:w="1799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lang w:val="ru-RU"/>
              </w:rPr>
            </w:pPr>
          </w:p>
        </w:tc>
        <w:tc>
          <w:tcPr>
            <w:tcW w:w="1622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lang w:val="ru-RU"/>
              </w:rPr>
            </w:pPr>
          </w:p>
        </w:tc>
        <w:tc>
          <w:tcPr>
            <w:tcW w:w="1439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lang w:val="ru-RU"/>
              </w:rPr>
            </w:pPr>
          </w:p>
        </w:tc>
        <w:tc>
          <w:tcPr>
            <w:tcW w:w="1620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lang w:val="ru-RU"/>
              </w:rPr>
            </w:pPr>
          </w:p>
        </w:tc>
      </w:tr>
    </w:tbl>
    <w:p w:rsidR="00502145" w:rsidRDefault="00117CB8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n. Общая статистика публикаций в социальных сетях </w:t>
      </w:r>
      <w:r>
        <w:rPr>
          <w:rStyle w:val="TimesNewRoman"/>
          <w:i/>
          <w:sz w:val="24"/>
          <w:lang w:val="ru-RU"/>
        </w:rPr>
        <w:br/>
      </w:r>
      <w:bookmarkStart w:id="1" w:name="__DdeLink__25777_3229261138"/>
      <w:r>
        <w:rPr>
          <w:rStyle w:val="TimesNewRoman"/>
          <w:i/>
          <w:sz w:val="24"/>
          <w:lang w:val="ru-RU"/>
        </w:rPr>
        <w:t xml:space="preserve">за период </w:t>
      </w:r>
      <w:bookmarkEnd w:id="1"/>
    </w:p>
    <w:tbl>
      <w:tblPr>
        <w:tblStyle w:val="aff5"/>
        <w:tblW w:w="10802" w:type="dxa"/>
        <w:tblInd w:w="109" w:type="dxa"/>
        <w:tblLook w:val="04A0" w:firstRow="1" w:lastRow="0" w:firstColumn="1" w:lastColumn="0" w:noHBand="0" w:noVBand="1"/>
      </w:tblPr>
      <w:tblGrid>
        <w:gridCol w:w="2889"/>
        <w:gridCol w:w="1425"/>
        <w:gridCol w:w="1812"/>
        <w:gridCol w:w="1639"/>
        <w:gridCol w:w="1426"/>
        <w:gridCol w:w="1611"/>
      </w:tblGrid>
      <w:tr w:rsidR="00502145">
        <w:tc>
          <w:tcPr>
            <w:tcW w:w="2888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Субъект</w:t>
            </w:r>
          </w:p>
        </w:tc>
        <w:tc>
          <w:tcPr>
            <w:tcW w:w="1425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Количество публикаций, всего</w:t>
            </w:r>
          </w:p>
        </w:tc>
        <w:tc>
          <w:tcPr>
            <w:tcW w:w="1812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Дружественные</w:t>
            </w:r>
            <w:r>
              <w:rPr>
                <w:b/>
                <w:sz w:val="20"/>
                <w:lang w:val="ru-RU"/>
              </w:rPr>
              <w:br/>
              <w:t>публикации</w:t>
            </w:r>
          </w:p>
        </w:tc>
        <w:tc>
          <w:tcPr>
            <w:tcW w:w="1639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Позитивные публикации</w:t>
            </w:r>
          </w:p>
        </w:tc>
        <w:tc>
          <w:tcPr>
            <w:tcW w:w="1426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Негативные публикации</w:t>
            </w:r>
          </w:p>
        </w:tc>
        <w:tc>
          <w:tcPr>
            <w:tcW w:w="1611" w:type="dxa"/>
            <w:shd w:val="clear" w:color="auto" w:fill="DFD4E5" w:themeFill="accent6" w:themeFillTint="99"/>
            <w:vAlign w:val="center"/>
          </w:tcPr>
          <w:p w:rsidR="00502145" w:rsidRDefault="00117CB8">
            <w:pPr>
              <w:spacing w:after="0" w:line="240" w:lineRule="auto"/>
              <w:jc w:val="center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Нейтральные публикации</w:t>
            </w:r>
          </w:p>
        </w:tc>
      </w:tr>
      <w:tr w:rsidR="00502145">
        <w:tc>
          <w:tcPr>
            <w:tcW w:w="2888" w:type="dxa"/>
          </w:tcPr>
          <w:p w:rsidR="00502145" w:rsidRDefault="00502145">
            <w:pPr>
              <w:spacing w:after="0" w:line="240" w:lineRule="auto"/>
              <w:rPr>
                <w:sz w:val="20"/>
                <w:lang w:val="ru-RU"/>
              </w:rPr>
            </w:pPr>
          </w:p>
        </w:tc>
        <w:tc>
          <w:tcPr>
            <w:tcW w:w="1425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lang w:val="ru-RU"/>
              </w:rPr>
            </w:pPr>
          </w:p>
        </w:tc>
        <w:tc>
          <w:tcPr>
            <w:tcW w:w="1812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lang w:val="ru-RU"/>
              </w:rPr>
            </w:pPr>
          </w:p>
        </w:tc>
        <w:tc>
          <w:tcPr>
            <w:tcW w:w="1639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lang w:val="ru-RU"/>
              </w:rPr>
            </w:pPr>
          </w:p>
        </w:tc>
        <w:tc>
          <w:tcPr>
            <w:tcW w:w="1426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lang w:val="ru-RU"/>
              </w:rPr>
            </w:pPr>
          </w:p>
        </w:tc>
        <w:tc>
          <w:tcPr>
            <w:tcW w:w="1611" w:type="dxa"/>
            <w:vAlign w:val="bottom"/>
          </w:tcPr>
          <w:p w:rsidR="00502145" w:rsidRDefault="00502145">
            <w:pPr>
              <w:spacing w:after="0" w:line="240" w:lineRule="auto"/>
              <w:jc w:val="center"/>
              <w:rPr>
                <w:sz w:val="20"/>
                <w:lang w:val="ru-RU"/>
              </w:rPr>
            </w:pPr>
          </w:p>
        </w:tc>
      </w:tr>
    </w:tbl>
    <w:p w:rsidR="00502145" w:rsidRDefault="00117CB8">
      <w:pPr>
        <w:spacing w:before="850" w:after="170" w:line="240" w:lineRule="auto"/>
        <w:ind w:right="-1417"/>
      </w:pPr>
      <w:r>
        <w:rPr>
          <w:rStyle w:val="TimesNewRoman"/>
          <w:b/>
          <w:i/>
          <w:sz w:val="24"/>
          <w:lang w:val="ru-RU"/>
        </w:rPr>
        <w:t xml:space="preserve">   </w:t>
      </w:r>
    </w:p>
    <w:p w:rsidR="00502145" w:rsidRDefault="00502145">
      <w:pPr>
        <w:spacing w:before="850" w:after="170" w:line="240" w:lineRule="auto"/>
        <w:ind w:right="-1417"/>
        <w:rPr>
          <w:rStyle w:val="TimesNewRoman"/>
          <w:b/>
          <w:i/>
          <w:sz w:val="24"/>
          <w:lang w:val="ru-RU"/>
        </w:rPr>
      </w:pPr>
    </w:p>
    <w:p w:rsidR="00502145" w:rsidRDefault="00502145">
      <w:pPr>
        <w:spacing w:before="850" w:after="170" w:line="240" w:lineRule="auto"/>
        <w:ind w:right="-1417"/>
        <w:rPr>
          <w:rStyle w:val="TimesNewRoman"/>
          <w:b/>
          <w:i/>
          <w:sz w:val="24"/>
          <w:lang w:val="ru-RU"/>
        </w:rPr>
      </w:pPr>
    </w:p>
    <w:p w:rsidR="00502145" w:rsidRDefault="00502145">
      <w:pPr>
        <w:spacing w:before="850" w:after="170" w:line="240" w:lineRule="auto"/>
        <w:ind w:right="-1417"/>
        <w:rPr>
          <w:rStyle w:val="TimesNewRoman"/>
          <w:b/>
          <w:i/>
          <w:sz w:val="24"/>
          <w:lang w:val="ru-RU"/>
        </w:rPr>
      </w:pPr>
    </w:p>
    <w:p w:rsidR="00502145" w:rsidRDefault="00502145">
      <w:pPr>
        <w:spacing w:before="850" w:after="170" w:line="240" w:lineRule="auto"/>
        <w:ind w:right="-1417"/>
        <w:rPr>
          <w:rStyle w:val="TimesNewRoman"/>
          <w:b/>
          <w:i/>
          <w:sz w:val="24"/>
          <w:lang w:val="ru-RU"/>
        </w:rPr>
      </w:pPr>
    </w:p>
    <w:p w:rsidR="00502145" w:rsidRDefault="00502145">
      <w:pPr>
        <w:spacing w:before="850" w:after="170" w:line="240" w:lineRule="auto"/>
        <w:ind w:right="-1417"/>
        <w:rPr>
          <w:rStyle w:val="TimesNewRoman"/>
          <w:b/>
          <w:i/>
          <w:sz w:val="24"/>
          <w:lang w:val="ru-RU"/>
        </w:rPr>
      </w:pPr>
    </w:p>
    <w:sectPr w:rsidR="00502145" w:rsidSect="008E40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1" w:right="567" w:bottom="567" w:left="851" w:header="0" w:footer="73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CB8" w:rsidRDefault="00117CB8">
      <w:pPr>
        <w:spacing w:after="0" w:line="240" w:lineRule="auto"/>
      </w:pPr>
      <w:r>
        <w:separator/>
      </w:r>
    </w:p>
  </w:endnote>
  <w:endnote w:type="continuationSeparator" w:id="0">
    <w:p w:rsidR="00117CB8" w:rsidRDefault="0011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916" w:rsidRDefault="00FC6916">
    <w:pPr>
      <w:pStyle w:val="af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8884816"/>
      <w:docPartObj>
        <w:docPartGallery w:val="Page Numbers (Bottom of Page)"/>
        <w:docPartUnique/>
      </w:docPartObj>
    </w:sdtPr>
    <w:sdtEndPr/>
    <w:sdtContent>
      <w:p w:rsidR="00502145" w:rsidRDefault="00117CB8">
        <w:pPr>
          <w:pStyle w:val="aff3"/>
          <w:jc w:val="right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>PAGE</w:instrText>
        </w:r>
        <w:r>
          <w:rPr>
            <w:sz w:val="24"/>
          </w:rPr>
          <w:fldChar w:fldCharType="separate"/>
        </w:r>
        <w:r w:rsidR="00FC6916">
          <w:rPr>
            <w:noProof/>
            <w:sz w:val="24"/>
          </w:rPr>
          <w:t>4</w:t>
        </w:r>
        <w:r>
          <w:rPr>
            <w:sz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145" w:rsidRPr="00FC6916" w:rsidRDefault="00FC6916">
    <w:pPr>
      <w:pStyle w:val="aff3"/>
      <w:jc w:val="center"/>
      <w:rPr>
        <w:sz w:val="22"/>
      </w:rPr>
    </w:pPr>
    <w:r>
      <w:rPr>
        <w:sz w:val="22"/>
        <w:lang w:val="ru-RU"/>
      </w:rPr>
      <w:t>Санкт-Петербург 202</w:t>
    </w:r>
    <w:r>
      <w:rPr>
        <w:sz w:val="22"/>
      </w:rPr>
      <w:t>4</w:t>
    </w:r>
    <w:bookmarkStart w:id="2" w:name="_GoBack"/>
    <w:bookmarkEnd w:id="2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CB8" w:rsidRDefault="00117CB8">
      <w:pPr>
        <w:spacing w:after="0" w:line="240" w:lineRule="auto"/>
      </w:pPr>
      <w:r>
        <w:separator/>
      </w:r>
    </w:p>
  </w:footnote>
  <w:footnote w:type="continuationSeparator" w:id="0">
    <w:p w:rsidR="00117CB8" w:rsidRDefault="00117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916" w:rsidRDefault="00FC6916">
    <w:pPr>
      <w:pStyle w:val="af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916" w:rsidRDefault="00FC6916">
    <w:pPr>
      <w:pStyle w:val="af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916" w:rsidRDefault="00FC6916">
    <w:pPr>
      <w:pStyle w:val="aff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145"/>
    <w:rsid w:val="00117CB8"/>
    <w:rsid w:val="00502145"/>
    <w:rsid w:val="008E4024"/>
    <w:rsid w:val="00FC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B71"/>
    <w:pPr>
      <w:spacing w:after="200" w:line="276" w:lineRule="auto"/>
    </w:pPr>
    <w:rPr>
      <w:rFonts w:ascii="Times New Roman" w:hAnsi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BCAEC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62A5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BCAEC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C693F"/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0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character" w:customStyle="1" w:styleId="30">
    <w:name w:val="Заголовок 3 Знак"/>
    <w:basedOn w:val="a0"/>
    <w:link w:val="30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</w:rPr>
  </w:style>
  <w:style w:type="character" w:customStyle="1" w:styleId="a3">
    <w:name w:val="Название Знак"/>
    <w:basedOn w:val="a0"/>
    <w:uiPriority w:val="10"/>
    <w:qFormat/>
    <w:rsid w:val="00FC693F"/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character" w:customStyle="1" w:styleId="a5">
    <w:name w:val="Основной текст Знак"/>
    <w:basedOn w:val="a0"/>
    <w:uiPriority w:val="99"/>
    <w:qFormat/>
    <w:rsid w:val="00AA1D8D"/>
  </w:style>
  <w:style w:type="character" w:customStyle="1" w:styleId="21">
    <w:name w:val="Основной текст 2 Знак"/>
    <w:basedOn w:val="a0"/>
    <w:link w:val="22"/>
    <w:uiPriority w:val="99"/>
    <w:qFormat/>
    <w:rsid w:val="00AA1D8D"/>
  </w:style>
  <w:style w:type="character" w:customStyle="1" w:styleId="31">
    <w:name w:val="Заголовок 3 Знак1"/>
    <w:basedOn w:val="a0"/>
    <w:link w:val="3"/>
    <w:uiPriority w:val="99"/>
    <w:qFormat/>
    <w:rsid w:val="00AA1D8D"/>
    <w:rPr>
      <w:sz w:val="16"/>
      <w:szCs w:val="16"/>
    </w:rPr>
  </w:style>
  <w:style w:type="character" w:customStyle="1" w:styleId="a6">
    <w:name w:val="Текст макроса Знак"/>
    <w:basedOn w:val="a0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22">
    <w:name w:val="Цитата 2 Знак"/>
    <w:basedOn w:val="a0"/>
    <w:link w:val="21"/>
    <w:uiPriority w:val="29"/>
    <w:qFormat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C693F"/>
    <w:rPr>
      <w:rFonts w:asciiTheme="majorHAnsi" w:eastAsiaTheme="majorEastAsia" w:hAnsiTheme="majorHAnsi" w:cstheme="majorBidi"/>
      <w:color w:val="2562A5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FC693F"/>
    <w:rPr>
      <w:rFonts w:asciiTheme="majorHAnsi" w:eastAsiaTheme="majorEastAsia" w:hAnsiTheme="majorHAnsi" w:cstheme="majorBidi"/>
      <w:color w:val="ABCAEC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trong"/>
    <w:basedOn w:val="a0"/>
    <w:uiPriority w:val="22"/>
    <w:qFormat/>
    <w:rsid w:val="00FC693F"/>
    <w:rPr>
      <w:b/>
      <w:bCs/>
    </w:rPr>
  </w:style>
  <w:style w:type="character" w:styleId="a8">
    <w:name w:val="Emphasis"/>
    <w:basedOn w:val="a0"/>
    <w:uiPriority w:val="20"/>
    <w:qFormat/>
    <w:rsid w:val="00FC693F"/>
    <w:rPr>
      <w:i/>
      <w:iCs/>
    </w:rPr>
  </w:style>
  <w:style w:type="character" w:customStyle="1" w:styleId="a9">
    <w:name w:val="Выделенная цитата Знак"/>
    <w:basedOn w:val="a0"/>
    <w:uiPriority w:val="30"/>
    <w:qFormat/>
    <w:rsid w:val="00FC693F"/>
    <w:rPr>
      <w:b/>
      <w:bCs/>
      <w:i/>
      <w:iCs/>
      <w:color w:val="ABCAEC" w:themeColor="accent1"/>
    </w:rPr>
  </w:style>
  <w:style w:type="character" w:styleId="aa">
    <w:name w:val="Subtle Emphasis"/>
    <w:basedOn w:val="a0"/>
    <w:uiPriority w:val="19"/>
    <w:qFormat/>
    <w:rsid w:val="00FC693F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FC693F"/>
    <w:rPr>
      <w:b/>
      <w:bCs/>
      <w:i/>
      <w:iCs/>
      <w:color w:val="ABCAEC" w:themeColor="accent1"/>
    </w:rPr>
  </w:style>
  <w:style w:type="character" w:styleId="ac">
    <w:name w:val="Subtle Reference"/>
    <w:basedOn w:val="a0"/>
    <w:uiPriority w:val="31"/>
    <w:qFormat/>
    <w:rsid w:val="00FC693F"/>
    <w:rPr>
      <w:smallCaps/>
      <w:color w:val="A5A5A5" w:themeColor="accent2"/>
      <w:u w:val="single"/>
    </w:rPr>
  </w:style>
  <w:style w:type="character" w:styleId="ad">
    <w:name w:val="Intense Reference"/>
    <w:basedOn w:val="a0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FC693F"/>
    <w:rPr>
      <w:b/>
      <w:bCs/>
      <w:smallCaps/>
      <w:spacing w:val="5"/>
    </w:rPr>
  </w:style>
  <w:style w:type="character" w:customStyle="1" w:styleId="TimesNewRoman">
    <w:name w:val="Times New Roman"/>
    <w:qFormat/>
    <w:rPr>
      <w:rFonts w:ascii="Times New Roman" w:hAnsi="Times New Roman"/>
      <w:sz w:val="21"/>
    </w:rPr>
  </w:style>
  <w:style w:type="character" w:customStyle="1" w:styleId="af">
    <w:name w:val="Верх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0">
    <w:name w:val="Ниж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1">
    <w:name w:val="Текст выноски Знак"/>
    <w:basedOn w:val="a0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f2">
    <w:name w:val="Заголовок"/>
    <w:basedOn w:val="a"/>
    <w:next w:val="af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3">
    <w:name w:val="Body Text"/>
    <w:basedOn w:val="a"/>
    <w:uiPriority w:val="99"/>
    <w:unhideWhenUsed/>
    <w:rsid w:val="00AA1D8D"/>
    <w:pPr>
      <w:spacing w:after="120"/>
    </w:pPr>
  </w:style>
  <w:style w:type="paragraph" w:styleId="af4">
    <w:name w:val="List"/>
    <w:basedOn w:val="a"/>
    <w:uiPriority w:val="99"/>
    <w:unhideWhenUsed/>
    <w:rsid w:val="00AA1D8D"/>
    <w:pPr>
      <w:ind w:left="360" w:hanging="360"/>
      <w:contextualSpacing/>
    </w:pPr>
  </w:style>
  <w:style w:type="paragraph" w:styleId="af5">
    <w:name w:val="caption"/>
    <w:basedOn w:val="a"/>
    <w:next w:val="a"/>
    <w:uiPriority w:val="35"/>
    <w:semiHidden/>
    <w:unhideWhenUsed/>
    <w:qFormat/>
    <w:rsid w:val="00FC693F"/>
    <w:pPr>
      <w:spacing w:line="240" w:lineRule="auto"/>
    </w:pPr>
    <w:rPr>
      <w:b/>
      <w:bCs/>
      <w:color w:val="ABCAEC" w:themeColor="accent1"/>
      <w:sz w:val="18"/>
      <w:szCs w:val="18"/>
    </w:rPr>
  </w:style>
  <w:style w:type="paragraph" w:styleId="af6">
    <w:name w:val="index heading"/>
    <w:basedOn w:val="a"/>
    <w:qFormat/>
    <w:pPr>
      <w:suppressLineNumbers/>
    </w:pPr>
    <w:rPr>
      <w:rFonts w:cs="Lohit Devanagari"/>
    </w:rPr>
  </w:style>
  <w:style w:type="paragraph" w:styleId="af7">
    <w:name w:val="No Spacing"/>
    <w:uiPriority w:val="1"/>
    <w:qFormat/>
    <w:rsid w:val="00FC693F"/>
    <w:rPr>
      <w:sz w:val="21"/>
    </w:rPr>
  </w:style>
  <w:style w:type="paragraph" w:styleId="af8">
    <w:name w:val="Title"/>
    <w:basedOn w:val="a"/>
    <w:next w:val="a"/>
    <w:uiPriority w:val="10"/>
    <w:qFormat/>
    <w:rsid w:val="00FC693F"/>
    <w:pPr>
      <w:pBdr>
        <w:bottom w:val="single" w:sz="8" w:space="4" w:color="ABCAEC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paragraph" w:styleId="af9">
    <w:name w:val="Subtitle"/>
    <w:basedOn w:val="a"/>
    <w:next w:val="a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paragraph" w:styleId="afa">
    <w:name w:val="List Paragraph"/>
    <w:basedOn w:val="a"/>
    <w:uiPriority w:val="34"/>
    <w:qFormat/>
    <w:rsid w:val="00FC693F"/>
    <w:pPr>
      <w:ind w:left="720"/>
      <w:contextualSpacing/>
    </w:pPr>
  </w:style>
  <w:style w:type="paragraph" w:styleId="23">
    <w:name w:val="Body Text 2"/>
    <w:basedOn w:val="a"/>
    <w:uiPriority w:val="99"/>
    <w:unhideWhenUsed/>
    <w:qFormat/>
    <w:rsid w:val="00AA1D8D"/>
    <w:pPr>
      <w:spacing w:after="120" w:line="480" w:lineRule="auto"/>
    </w:pPr>
  </w:style>
  <w:style w:type="paragraph" w:styleId="32">
    <w:name w:val="Body Text 3"/>
    <w:basedOn w:val="a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33">
    <w:name w:val="List Bullet 3"/>
    <w:basedOn w:val="a"/>
    <w:uiPriority w:val="99"/>
    <w:unhideWhenUsed/>
    <w:qFormat/>
    <w:rsid w:val="00326F90"/>
    <w:pPr>
      <w:contextualSpacing/>
    </w:pPr>
  </w:style>
  <w:style w:type="paragraph" w:styleId="41">
    <w:name w:val="List Bullet 4"/>
    <w:basedOn w:val="a"/>
    <w:uiPriority w:val="99"/>
    <w:unhideWhenUsed/>
    <w:qFormat/>
    <w:rsid w:val="00326F90"/>
    <w:pPr>
      <w:ind w:left="1080" w:hanging="360"/>
      <w:contextualSpacing/>
    </w:pPr>
  </w:style>
  <w:style w:type="paragraph" w:styleId="afb">
    <w:name w:val="List Bullet"/>
    <w:basedOn w:val="a"/>
    <w:uiPriority w:val="99"/>
    <w:unhideWhenUsed/>
    <w:qFormat/>
    <w:rsid w:val="00326F90"/>
    <w:pPr>
      <w:contextualSpacing/>
    </w:pPr>
  </w:style>
  <w:style w:type="paragraph" w:styleId="24">
    <w:name w:val="List Bullet 2"/>
    <w:basedOn w:val="a"/>
    <w:uiPriority w:val="99"/>
    <w:unhideWhenUsed/>
    <w:qFormat/>
    <w:rsid w:val="00326F90"/>
    <w:pPr>
      <w:contextualSpacing/>
    </w:pPr>
  </w:style>
  <w:style w:type="paragraph" w:styleId="afc">
    <w:name w:val="List Number"/>
    <w:basedOn w:val="a"/>
    <w:uiPriority w:val="99"/>
    <w:unhideWhenUsed/>
    <w:qFormat/>
    <w:rsid w:val="00326F90"/>
    <w:pPr>
      <w:contextualSpacing/>
    </w:pPr>
  </w:style>
  <w:style w:type="paragraph" w:styleId="25">
    <w:name w:val="List Number 2"/>
    <w:basedOn w:val="a"/>
    <w:uiPriority w:val="99"/>
    <w:unhideWhenUsed/>
    <w:qFormat/>
    <w:rsid w:val="0029639D"/>
    <w:pPr>
      <w:contextualSpacing/>
    </w:pPr>
  </w:style>
  <w:style w:type="paragraph" w:styleId="34">
    <w:name w:val="List Number 3"/>
    <w:basedOn w:val="a"/>
    <w:uiPriority w:val="99"/>
    <w:unhideWhenUsed/>
    <w:qFormat/>
    <w:rsid w:val="0029639D"/>
    <w:pPr>
      <w:contextualSpacing/>
    </w:pPr>
  </w:style>
  <w:style w:type="paragraph" w:styleId="afd">
    <w:name w:val="List Continue"/>
    <w:basedOn w:val="a"/>
    <w:uiPriority w:val="99"/>
    <w:unhideWhenUsed/>
    <w:qFormat/>
    <w:rsid w:val="0029639D"/>
    <w:pPr>
      <w:spacing w:after="120"/>
      <w:ind w:left="360"/>
      <w:contextualSpacing/>
    </w:pPr>
  </w:style>
  <w:style w:type="paragraph" w:styleId="26">
    <w:name w:val="List Continue 2"/>
    <w:basedOn w:val="a"/>
    <w:uiPriority w:val="99"/>
    <w:unhideWhenUsed/>
    <w:qFormat/>
    <w:rsid w:val="0029639D"/>
    <w:pPr>
      <w:spacing w:after="120"/>
      <w:ind w:left="720"/>
      <w:contextualSpacing/>
    </w:pPr>
  </w:style>
  <w:style w:type="paragraph" w:styleId="35">
    <w:name w:val="List Continue 3"/>
    <w:basedOn w:val="a"/>
    <w:uiPriority w:val="99"/>
    <w:unhideWhenUsed/>
    <w:qFormat/>
    <w:rsid w:val="0029639D"/>
    <w:pPr>
      <w:spacing w:after="120"/>
      <w:ind w:left="1080"/>
      <w:contextualSpacing/>
    </w:pPr>
  </w:style>
  <w:style w:type="paragraph" w:styleId="afe">
    <w:name w:val="macro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Cs w:val="20"/>
    </w:rPr>
  </w:style>
  <w:style w:type="paragraph" w:styleId="27">
    <w:name w:val="Quote"/>
    <w:basedOn w:val="a"/>
    <w:next w:val="a"/>
    <w:uiPriority w:val="29"/>
    <w:qFormat/>
    <w:rsid w:val="00FC693F"/>
    <w:rPr>
      <w:i/>
      <w:iCs/>
      <w:color w:val="000000" w:themeColor="text1"/>
    </w:rPr>
  </w:style>
  <w:style w:type="paragraph" w:styleId="aff">
    <w:name w:val="Intense Quote"/>
    <w:basedOn w:val="a"/>
    <w:next w:val="a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/>
    </w:pPr>
    <w:rPr>
      <w:b/>
      <w:bCs/>
      <w:i/>
      <w:iCs/>
      <w:color w:val="ABCAEC" w:themeColor="accent1"/>
    </w:rPr>
  </w:style>
  <w:style w:type="paragraph" w:styleId="aff0">
    <w:name w:val="TOC Heading"/>
    <w:basedOn w:val="1"/>
    <w:next w:val="a"/>
    <w:uiPriority w:val="39"/>
    <w:semiHidden/>
    <w:unhideWhenUsed/>
    <w:qFormat/>
    <w:rsid w:val="00FC693F"/>
  </w:style>
  <w:style w:type="paragraph" w:customStyle="1" w:styleId="aff1">
    <w:name w:val="Верхний и нижний колонтитулы"/>
    <w:basedOn w:val="a"/>
    <w:qFormat/>
  </w:style>
  <w:style w:type="paragraph" w:styleId="aff2">
    <w:name w:val="head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3">
    <w:name w:val="foot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Balloon Text"/>
    <w:basedOn w:val="a"/>
    <w:uiPriority w:val="99"/>
    <w:semiHidden/>
    <w:unhideWhenUsed/>
    <w:qFormat/>
    <w:rsid w:val="00E63F40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f5">
    <w:name w:val="Table Grid"/>
    <w:basedOn w:val="a1"/>
    <w:uiPriority w:val="59"/>
    <w:rsid w:val="00FC6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6">
    <w:name w:val="Light Shading"/>
    <w:basedOn w:val="a1"/>
    <w:uiPriority w:val="60"/>
    <w:rsid w:val="00FC69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C693F"/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1"/>
    <w:uiPriority w:val="60"/>
    <w:rsid w:val="00FC693F"/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1"/>
    <w:uiPriority w:val="60"/>
    <w:rsid w:val="00FC693F"/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1"/>
    <w:uiPriority w:val="60"/>
    <w:rsid w:val="00FC693F"/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1"/>
    <w:uiPriority w:val="60"/>
    <w:rsid w:val="00FC693F"/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1"/>
    <w:uiPriority w:val="60"/>
    <w:rsid w:val="00FC693F"/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f7">
    <w:name w:val="Light List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</w:style>
  <w:style w:type="table" w:styleId="-20">
    <w:name w:val="Light List Accent 2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</w:style>
  <w:style w:type="table" w:styleId="-30">
    <w:name w:val="Light List Accent 3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</w:style>
  <w:style w:type="table" w:styleId="-40">
    <w:name w:val="Light List Accent 4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</w:style>
  <w:style w:type="table" w:styleId="-50">
    <w:name w:val="Light List Accent 5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</w:style>
  <w:style w:type="table" w:styleId="-60">
    <w:name w:val="Light List Accent 6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</w:style>
  <w:style w:type="table" w:styleId="aff8">
    <w:name w:val="Light Grid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1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</w:tcPr>
    </w:tblStylePr>
  </w:style>
  <w:style w:type="table" w:styleId="-21">
    <w:name w:val="Light Grid Accent 2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1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</w:tcPr>
    </w:tblStylePr>
  </w:style>
  <w:style w:type="table" w:styleId="-31">
    <w:name w:val="Light Grid Accent 3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1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</w:tcPr>
    </w:tblStylePr>
  </w:style>
  <w:style w:type="table" w:styleId="-41">
    <w:name w:val="Light Grid Accent 4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1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</w:tcPr>
    </w:tblStylePr>
  </w:style>
  <w:style w:type="table" w:styleId="-51">
    <w:name w:val="Light Grid Accent 5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1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</w:tcPr>
    </w:tblStylePr>
  </w:style>
  <w:style w:type="table" w:styleId="-61">
    <w:name w:val="Light Grid Accent 6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1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</w:tcPr>
    </w:tblStylePr>
  </w:style>
  <w:style w:type="table" w:styleId="11">
    <w:name w:val="Medium Shading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CAEC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CAC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E22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91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BB9D5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9">
    <w:name w:val="Medium Lis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CAE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BCAE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CAE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CAE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3ACA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CA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CA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7E2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E2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E2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DA91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9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9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BB9D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BB9D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BB9D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  <w:insideV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  <w:insideV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  <w:insideV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  <w:insideV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  <w:insideV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  <w:insideV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a">
    <w:name w:val="Medium Grid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sz="6" w:space="0" w:color="ABCAEC" w:themeColor="accent1"/>
          <w:insideV w:val="single" w:sz="6" w:space="0" w:color="ABCAEC" w:themeColor="accent1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sz="6" w:space="0" w:color="A5A5A5" w:themeColor="accent2"/>
          <w:insideV w:val="single" w:sz="6" w:space="0" w:color="A5A5A5" w:themeColor="accent2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sz="6" w:space="0" w:color="F3ACAC" w:themeColor="accent3"/>
          <w:insideV w:val="single" w:sz="6" w:space="0" w:color="F3ACAC" w:themeColor="accent3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sz="6" w:space="0" w:color="E87E22" w:themeColor="accent4"/>
          <w:insideV w:val="single" w:sz="6" w:space="0" w:color="E87E22" w:themeColor="accent4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sz="6" w:space="0" w:color="C8DA91" w:themeColor="accent5"/>
          <w:insideV w:val="single" w:sz="6" w:space="0" w:color="C8DA91" w:themeColor="accent5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sz="6" w:space="0" w:color="CBB9D5" w:themeColor="accent6"/>
          <w:insideV w:val="single" w:sz="6" w:space="0" w:color="CBB9D5" w:themeColor="accent6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6">
    <w:name w:val="Medium Grid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DCEA" w:themeFill="accent6" w:themeFillTint="7F"/>
      </w:tcPr>
    </w:tblStylePr>
  </w:style>
  <w:style w:type="table" w:styleId="aff9">
    <w:name w:val="Dark List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a">
    <w:name w:val="Colorful Shading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BCAEC" w:themeColor="accent1"/>
        <w:bottom w:val="single" w:sz="4" w:space="0" w:color="ABCAEC" w:themeColor="accent1"/>
        <w:right w:val="single" w:sz="4" w:space="0" w:color="ABCAE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CAEC" w:themeColor="accent1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5A5A5" w:themeColor="accent2"/>
        <w:bottom w:val="single" w:sz="4" w:space="0" w:color="A5A5A5" w:themeColor="accent2"/>
        <w:right w:val="single" w:sz="4" w:space="0" w:color="A5A5A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2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87E22" w:themeColor="accent4"/>
        <w:left w:val="single" w:sz="4" w:space="0" w:color="F3ACAC" w:themeColor="accent3"/>
        <w:bottom w:val="single" w:sz="4" w:space="0" w:color="F3ACAC" w:themeColor="accent3"/>
        <w:right w:val="single" w:sz="4" w:space="0" w:color="F3ACA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3ACAC" w:themeColor="accent3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3ACAC" w:themeColor="accent3"/>
        <w:left w:val="single" w:sz="4" w:space="0" w:color="E87E22" w:themeColor="accent4"/>
        <w:bottom w:val="single" w:sz="4" w:space="0" w:color="E87E22" w:themeColor="accent4"/>
        <w:right w:val="single" w:sz="4" w:space="0" w:color="E87E2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87E22" w:themeColor="accent4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BB9D5" w:themeColor="accent6"/>
        <w:left w:val="single" w:sz="4" w:space="0" w:color="C8DA91" w:themeColor="accent5"/>
        <w:bottom w:val="single" w:sz="4" w:space="0" w:color="C8DA91" w:themeColor="accent5"/>
        <w:right w:val="single" w:sz="4" w:space="0" w:color="C8DA9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DA91" w:themeColor="accent5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91" w:themeColor="accent5"/>
        <w:left w:val="single" w:sz="4" w:space="0" w:color="CBB9D5" w:themeColor="accent6"/>
        <w:bottom w:val="single" w:sz="4" w:space="0" w:color="CBB9D5" w:themeColor="accent6"/>
        <w:right w:val="single" w:sz="4" w:space="0" w:color="CBB9D5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BB9D5" w:themeColor="accent6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b">
    <w:name w:val="Colorful List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c">
    <w:name w:val="Colorful Grid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B71"/>
    <w:pPr>
      <w:spacing w:after="200" w:line="276" w:lineRule="auto"/>
    </w:pPr>
    <w:rPr>
      <w:rFonts w:ascii="Times New Roman" w:hAnsi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BCAEC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62A5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BCAEC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C693F"/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0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character" w:customStyle="1" w:styleId="30">
    <w:name w:val="Заголовок 3 Знак"/>
    <w:basedOn w:val="a0"/>
    <w:link w:val="30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</w:rPr>
  </w:style>
  <w:style w:type="character" w:customStyle="1" w:styleId="a3">
    <w:name w:val="Название Знак"/>
    <w:basedOn w:val="a0"/>
    <w:uiPriority w:val="10"/>
    <w:qFormat/>
    <w:rsid w:val="00FC693F"/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character" w:customStyle="1" w:styleId="a5">
    <w:name w:val="Основной текст Знак"/>
    <w:basedOn w:val="a0"/>
    <w:uiPriority w:val="99"/>
    <w:qFormat/>
    <w:rsid w:val="00AA1D8D"/>
  </w:style>
  <w:style w:type="character" w:customStyle="1" w:styleId="21">
    <w:name w:val="Основной текст 2 Знак"/>
    <w:basedOn w:val="a0"/>
    <w:link w:val="22"/>
    <w:uiPriority w:val="99"/>
    <w:qFormat/>
    <w:rsid w:val="00AA1D8D"/>
  </w:style>
  <w:style w:type="character" w:customStyle="1" w:styleId="31">
    <w:name w:val="Заголовок 3 Знак1"/>
    <w:basedOn w:val="a0"/>
    <w:link w:val="3"/>
    <w:uiPriority w:val="99"/>
    <w:qFormat/>
    <w:rsid w:val="00AA1D8D"/>
    <w:rPr>
      <w:sz w:val="16"/>
      <w:szCs w:val="16"/>
    </w:rPr>
  </w:style>
  <w:style w:type="character" w:customStyle="1" w:styleId="a6">
    <w:name w:val="Текст макроса Знак"/>
    <w:basedOn w:val="a0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22">
    <w:name w:val="Цитата 2 Знак"/>
    <w:basedOn w:val="a0"/>
    <w:link w:val="21"/>
    <w:uiPriority w:val="29"/>
    <w:qFormat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C693F"/>
    <w:rPr>
      <w:rFonts w:asciiTheme="majorHAnsi" w:eastAsiaTheme="majorEastAsia" w:hAnsiTheme="majorHAnsi" w:cstheme="majorBidi"/>
      <w:color w:val="2562A5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FC693F"/>
    <w:rPr>
      <w:rFonts w:asciiTheme="majorHAnsi" w:eastAsiaTheme="majorEastAsia" w:hAnsiTheme="majorHAnsi" w:cstheme="majorBidi"/>
      <w:color w:val="ABCAEC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trong"/>
    <w:basedOn w:val="a0"/>
    <w:uiPriority w:val="22"/>
    <w:qFormat/>
    <w:rsid w:val="00FC693F"/>
    <w:rPr>
      <w:b/>
      <w:bCs/>
    </w:rPr>
  </w:style>
  <w:style w:type="character" w:styleId="a8">
    <w:name w:val="Emphasis"/>
    <w:basedOn w:val="a0"/>
    <w:uiPriority w:val="20"/>
    <w:qFormat/>
    <w:rsid w:val="00FC693F"/>
    <w:rPr>
      <w:i/>
      <w:iCs/>
    </w:rPr>
  </w:style>
  <w:style w:type="character" w:customStyle="1" w:styleId="a9">
    <w:name w:val="Выделенная цитата Знак"/>
    <w:basedOn w:val="a0"/>
    <w:uiPriority w:val="30"/>
    <w:qFormat/>
    <w:rsid w:val="00FC693F"/>
    <w:rPr>
      <w:b/>
      <w:bCs/>
      <w:i/>
      <w:iCs/>
      <w:color w:val="ABCAEC" w:themeColor="accent1"/>
    </w:rPr>
  </w:style>
  <w:style w:type="character" w:styleId="aa">
    <w:name w:val="Subtle Emphasis"/>
    <w:basedOn w:val="a0"/>
    <w:uiPriority w:val="19"/>
    <w:qFormat/>
    <w:rsid w:val="00FC693F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FC693F"/>
    <w:rPr>
      <w:b/>
      <w:bCs/>
      <w:i/>
      <w:iCs/>
      <w:color w:val="ABCAEC" w:themeColor="accent1"/>
    </w:rPr>
  </w:style>
  <w:style w:type="character" w:styleId="ac">
    <w:name w:val="Subtle Reference"/>
    <w:basedOn w:val="a0"/>
    <w:uiPriority w:val="31"/>
    <w:qFormat/>
    <w:rsid w:val="00FC693F"/>
    <w:rPr>
      <w:smallCaps/>
      <w:color w:val="A5A5A5" w:themeColor="accent2"/>
      <w:u w:val="single"/>
    </w:rPr>
  </w:style>
  <w:style w:type="character" w:styleId="ad">
    <w:name w:val="Intense Reference"/>
    <w:basedOn w:val="a0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FC693F"/>
    <w:rPr>
      <w:b/>
      <w:bCs/>
      <w:smallCaps/>
      <w:spacing w:val="5"/>
    </w:rPr>
  </w:style>
  <w:style w:type="character" w:customStyle="1" w:styleId="TimesNewRoman">
    <w:name w:val="Times New Roman"/>
    <w:qFormat/>
    <w:rPr>
      <w:rFonts w:ascii="Times New Roman" w:hAnsi="Times New Roman"/>
      <w:sz w:val="21"/>
    </w:rPr>
  </w:style>
  <w:style w:type="character" w:customStyle="1" w:styleId="af">
    <w:name w:val="Верх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0">
    <w:name w:val="Ниж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1">
    <w:name w:val="Текст выноски Знак"/>
    <w:basedOn w:val="a0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f2">
    <w:name w:val="Заголовок"/>
    <w:basedOn w:val="a"/>
    <w:next w:val="af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3">
    <w:name w:val="Body Text"/>
    <w:basedOn w:val="a"/>
    <w:uiPriority w:val="99"/>
    <w:unhideWhenUsed/>
    <w:rsid w:val="00AA1D8D"/>
    <w:pPr>
      <w:spacing w:after="120"/>
    </w:pPr>
  </w:style>
  <w:style w:type="paragraph" w:styleId="af4">
    <w:name w:val="List"/>
    <w:basedOn w:val="a"/>
    <w:uiPriority w:val="99"/>
    <w:unhideWhenUsed/>
    <w:rsid w:val="00AA1D8D"/>
    <w:pPr>
      <w:ind w:left="360" w:hanging="360"/>
      <w:contextualSpacing/>
    </w:pPr>
  </w:style>
  <w:style w:type="paragraph" w:styleId="af5">
    <w:name w:val="caption"/>
    <w:basedOn w:val="a"/>
    <w:next w:val="a"/>
    <w:uiPriority w:val="35"/>
    <w:semiHidden/>
    <w:unhideWhenUsed/>
    <w:qFormat/>
    <w:rsid w:val="00FC693F"/>
    <w:pPr>
      <w:spacing w:line="240" w:lineRule="auto"/>
    </w:pPr>
    <w:rPr>
      <w:b/>
      <w:bCs/>
      <w:color w:val="ABCAEC" w:themeColor="accent1"/>
      <w:sz w:val="18"/>
      <w:szCs w:val="18"/>
    </w:rPr>
  </w:style>
  <w:style w:type="paragraph" w:styleId="af6">
    <w:name w:val="index heading"/>
    <w:basedOn w:val="a"/>
    <w:qFormat/>
    <w:pPr>
      <w:suppressLineNumbers/>
    </w:pPr>
    <w:rPr>
      <w:rFonts w:cs="Lohit Devanagari"/>
    </w:rPr>
  </w:style>
  <w:style w:type="paragraph" w:styleId="af7">
    <w:name w:val="No Spacing"/>
    <w:uiPriority w:val="1"/>
    <w:qFormat/>
    <w:rsid w:val="00FC693F"/>
    <w:rPr>
      <w:sz w:val="21"/>
    </w:rPr>
  </w:style>
  <w:style w:type="paragraph" w:styleId="af8">
    <w:name w:val="Title"/>
    <w:basedOn w:val="a"/>
    <w:next w:val="a"/>
    <w:uiPriority w:val="10"/>
    <w:qFormat/>
    <w:rsid w:val="00FC693F"/>
    <w:pPr>
      <w:pBdr>
        <w:bottom w:val="single" w:sz="8" w:space="4" w:color="ABCAEC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paragraph" w:styleId="af9">
    <w:name w:val="Subtitle"/>
    <w:basedOn w:val="a"/>
    <w:next w:val="a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paragraph" w:styleId="afa">
    <w:name w:val="List Paragraph"/>
    <w:basedOn w:val="a"/>
    <w:uiPriority w:val="34"/>
    <w:qFormat/>
    <w:rsid w:val="00FC693F"/>
    <w:pPr>
      <w:ind w:left="720"/>
      <w:contextualSpacing/>
    </w:pPr>
  </w:style>
  <w:style w:type="paragraph" w:styleId="23">
    <w:name w:val="Body Text 2"/>
    <w:basedOn w:val="a"/>
    <w:uiPriority w:val="99"/>
    <w:unhideWhenUsed/>
    <w:qFormat/>
    <w:rsid w:val="00AA1D8D"/>
    <w:pPr>
      <w:spacing w:after="120" w:line="480" w:lineRule="auto"/>
    </w:pPr>
  </w:style>
  <w:style w:type="paragraph" w:styleId="32">
    <w:name w:val="Body Text 3"/>
    <w:basedOn w:val="a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33">
    <w:name w:val="List Bullet 3"/>
    <w:basedOn w:val="a"/>
    <w:uiPriority w:val="99"/>
    <w:unhideWhenUsed/>
    <w:qFormat/>
    <w:rsid w:val="00326F90"/>
    <w:pPr>
      <w:contextualSpacing/>
    </w:pPr>
  </w:style>
  <w:style w:type="paragraph" w:styleId="41">
    <w:name w:val="List Bullet 4"/>
    <w:basedOn w:val="a"/>
    <w:uiPriority w:val="99"/>
    <w:unhideWhenUsed/>
    <w:qFormat/>
    <w:rsid w:val="00326F90"/>
    <w:pPr>
      <w:ind w:left="1080" w:hanging="360"/>
      <w:contextualSpacing/>
    </w:pPr>
  </w:style>
  <w:style w:type="paragraph" w:styleId="afb">
    <w:name w:val="List Bullet"/>
    <w:basedOn w:val="a"/>
    <w:uiPriority w:val="99"/>
    <w:unhideWhenUsed/>
    <w:qFormat/>
    <w:rsid w:val="00326F90"/>
    <w:pPr>
      <w:contextualSpacing/>
    </w:pPr>
  </w:style>
  <w:style w:type="paragraph" w:styleId="24">
    <w:name w:val="List Bullet 2"/>
    <w:basedOn w:val="a"/>
    <w:uiPriority w:val="99"/>
    <w:unhideWhenUsed/>
    <w:qFormat/>
    <w:rsid w:val="00326F90"/>
    <w:pPr>
      <w:contextualSpacing/>
    </w:pPr>
  </w:style>
  <w:style w:type="paragraph" w:styleId="afc">
    <w:name w:val="List Number"/>
    <w:basedOn w:val="a"/>
    <w:uiPriority w:val="99"/>
    <w:unhideWhenUsed/>
    <w:qFormat/>
    <w:rsid w:val="00326F90"/>
    <w:pPr>
      <w:contextualSpacing/>
    </w:pPr>
  </w:style>
  <w:style w:type="paragraph" w:styleId="25">
    <w:name w:val="List Number 2"/>
    <w:basedOn w:val="a"/>
    <w:uiPriority w:val="99"/>
    <w:unhideWhenUsed/>
    <w:qFormat/>
    <w:rsid w:val="0029639D"/>
    <w:pPr>
      <w:contextualSpacing/>
    </w:pPr>
  </w:style>
  <w:style w:type="paragraph" w:styleId="34">
    <w:name w:val="List Number 3"/>
    <w:basedOn w:val="a"/>
    <w:uiPriority w:val="99"/>
    <w:unhideWhenUsed/>
    <w:qFormat/>
    <w:rsid w:val="0029639D"/>
    <w:pPr>
      <w:contextualSpacing/>
    </w:pPr>
  </w:style>
  <w:style w:type="paragraph" w:styleId="afd">
    <w:name w:val="List Continue"/>
    <w:basedOn w:val="a"/>
    <w:uiPriority w:val="99"/>
    <w:unhideWhenUsed/>
    <w:qFormat/>
    <w:rsid w:val="0029639D"/>
    <w:pPr>
      <w:spacing w:after="120"/>
      <w:ind w:left="360"/>
      <w:contextualSpacing/>
    </w:pPr>
  </w:style>
  <w:style w:type="paragraph" w:styleId="26">
    <w:name w:val="List Continue 2"/>
    <w:basedOn w:val="a"/>
    <w:uiPriority w:val="99"/>
    <w:unhideWhenUsed/>
    <w:qFormat/>
    <w:rsid w:val="0029639D"/>
    <w:pPr>
      <w:spacing w:after="120"/>
      <w:ind w:left="720"/>
      <w:contextualSpacing/>
    </w:pPr>
  </w:style>
  <w:style w:type="paragraph" w:styleId="35">
    <w:name w:val="List Continue 3"/>
    <w:basedOn w:val="a"/>
    <w:uiPriority w:val="99"/>
    <w:unhideWhenUsed/>
    <w:qFormat/>
    <w:rsid w:val="0029639D"/>
    <w:pPr>
      <w:spacing w:after="120"/>
      <w:ind w:left="1080"/>
      <w:contextualSpacing/>
    </w:pPr>
  </w:style>
  <w:style w:type="paragraph" w:styleId="afe">
    <w:name w:val="macro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Cs w:val="20"/>
    </w:rPr>
  </w:style>
  <w:style w:type="paragraph" w:styleId="27">
    <w:name w:val="Quote"/>
    <w:basedOn w:val="a"/>
    <w:next w:val="a"/>
    <w:uiPriority w:val="29"/>
    <w:qFormat/>
    <w:rsid w:val="00FC693F"/>
    <w:rPr>
      <w:i/>
      <w:iCs/>
      <w:color w:val="000000" w:themeColor="text1"/>
    </w:rPr>
  </w:style>
  <w:style w:type="paragraph" w:styleId="aff">
    <w:name w:val="Intense Quote"/>
    <w:basedOn w:val="a"/>
    <w:next w:val="a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/>
    </w:pPr>
    <w:rPr>
      <w:b/>
      <w:bCs/>
      <w:i/>
      <w:iCs/>
      <w:color w:val="ABCAEC" w:themeColor="accent1"/>
    </w:rPr>
  </w:style>
  <w:style w:type="paragraph" w:styleId="aff0">
    <w:name w:val="TOC Heading"/>
    <w:basedOn w:val="1"/>
    <w:next w:val="a"/>
    <w:uiPriority w:val="39"/>
    <w:semiHidden/>
    <w:unhideWhenUsed/>
    <w:qFormat/>
    <w:rsid w:val="00FC693F"/>
  </w:style>
  <w:style w:type="paragraph" w:customStyle="1" w:styleId="aff1">
    <w:name w:val="Верхний и нижний колонтитулы"/>
    <w:basedOn w:val="a"/>
    <w:qFormat/>
  </w:style>
  <w:style w:type="paragraph" w:styleId="aff2">
    <w:name w:val="head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3">
    <w:name w:val="foot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Balloon Text"/>
    <w:basedOn w:val="a"/>
    <w:uiPriority w:val="99"/>
    <w:semiHidden/>
    <w:unhideWhenUsed/>
    <w:qFormat/>
    <w:rsid w:val="00E63F40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f5">
    <w:name w:val="Table Grid"/>
    <w:basedOn w:val="a1"/>
    <w:uiPriority w:val="59"/>
    <w:rsid w:val="00FC6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6">
    <w:name w:val="Light Shading"/>
    <w:basedOn w:val="a1"/>
    <w:uiPriority w:val="60"/>
    <w:rsid w:val="00FC69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C693F"/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1"/>
    <w:uiPriority w:val="60"/>
    <w:rsid w:val="00FC693F"/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1"/>
    <w:uiPriority w:val="60"/>
    <w:rsid w:val="00FC693F"/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1"/>
    <w:uiPriority w:val="60"/>
    <w:rsid w:val="00FC693F"/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1"/>
    <w:uiPriority w:val="60"/>
    <w:rsid w:val="00FC693F"/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1"/>
    <w:uiPriority w:val="60"/>
    <w:rsid w:val="00FC693F"/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f7">
    <w:name w:val="Light List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</w:style>
  <w:style w:type="table" w:styleId="-20">
    <w:name w:val="Light List Accent 2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</w:style>
  <w:style w:type="table" w:styleId="-30">
    <w:name w:val="Light List Accent 3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</w:style>
  <w:style w:type="table" w:styleId="-40">
    <w:name w:val="Light List Accent 4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</w:style>
  <w:style w:type="table" w:styleId="-50">
    <w:name w:val="Light List Accent 5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</w:style>
  <w:style w:type="table" w:styleId="-60">
    <w:name w:val="Light List Accent 6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</w:style>
  <w:style w:type="table" w:styleId="aff8">
    <w:name w:val="Light Grid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1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</w:tcPr>
    </w:tblStylePr>
  </w:style>
  <w:style w:type="table" w:styleId="-21">
    <w:name w:val="Light Grid Accent 2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1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</w:tcPr>
    </w:tblStylePr>
  </w:style>
  <w:style w:type="table" w:styleId="-31">
    <w:name w:val="Light Grid Accent 3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1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</w:tcPr>
    </w:tblStylePr>
  </w:style>
  <w:style w:type="table" w:styleId="-41">
    <w:name w:val="Light Grid Accent 4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1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</w:tcPr>
    </w:tblStylePr>
  </w:style>
  <w:style w:type="table" w:styleId="-51">
    <w:name w:val="Light Grid Accent 5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1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</w:tcPr>
    </w:tblStylePr>
  </w:style>
  <w:style w:type="table" w:styleId="-61">
    <w:name w:val="Light Grid Accent 6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1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</w:tcPr>
    </w:tblStylePr>
  </w:style>
  <w:style w:type="table" w:styleId="11">
    <w:name w:val="Medium Shading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CAEC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CAC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E22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91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BB9D5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9">
    <w:name w:val="Medium Lis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CAE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BCAE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CAE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CAE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3ACA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CA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CA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7E2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E2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E2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DA91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9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9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BB9D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BB9D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BB9D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  <w:insideV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  <w:insideV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  <w:insideV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  <w:insideV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  <w:insideV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  <w:insideV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a">
    <w:name w:val="Medium Grid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sz="6" w:space="0" w:color="ABCAEC" w:themeColor="accent1"/>
          <w:insideV w:val="single" w:sz="6" w:space="0" w:color="ABCAEC" w:themeColor="accent1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sz="6" w:space="0" w:color="A5A5A5" w:themeColor="accent2"/>
          <w:insideV w:val="single" w:sz="6" w:space="0" w:color="A5A5A5" w:themeColor="accent2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sz="6" w:space="0" w:color="F3ACAC" w:themeColor="accent3"/>
          <w:insideV w:val="single" w:sz="6" w:space="0" w:color="F3ACAC" w:themeColor="accent3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sz="6" w:space="0" w:color="E87E22" w:themeColor="accent4"/>
          <w:insideV w:val="single" w:sz="6" w:space="0" w:color="E87E22" w:themeColor="accent4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sz="6" w:space="0" w:color="C8DA91" w:themeColor="accent5"/>
          <w:insideV w:val="single" w:sz="6" w:space="0" w:color="C8DA91" w:themeColor="accent5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sz="6" w:space="0" w:color="CBB9D5" w:themeColor="accent6"/>
          <w:insideV w:val="single" w:sz="6" w:space="0" w:color="CBB9D5" w:themeColor="accent6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6">
    <w:name w:val="Medium Grid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DCEA" w:themeFill="accent6" w:themeFillTint="7F"/>
      </w:tcPr>
    </w:tblStylePr>
  </w:style>
  <w:style w:type="table" w:styleId="aff9">
    <w:name w:val="Dark List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a">
    <w:name w:val="Colorful Shading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BCAEC" w:themeColor="accent1"/>
        <w:bottom w:val="single" w:sz="4" w:space="0" w:color="ABCAEC" w:themeColor="accent1"/>
        <w:right w:val="single" w:sz="4" w:space="0" w:color="ABCAE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CAEC" w:themeColor="accent1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5A5A5" w:themeColor="accent2"/>
        <w:bottom w:val="single" w:sz="4" w:space="0" w:color="A5A5A5" w:themeColor="accent2"/>
        <w:right w:val="single" w:sz="4" w:space="0" w:color="A5A5A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2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87E22" w:themeColor="accent4"/>
        <w:left w:val="single" w:sz="4" w:space="0" w:color="F3ACAC" w:themeColor="accent3"/>
        <w:bottom w:val="single" w:sz="4" w:space="0" w:color="F3ACAC" w:themeColor="accent3"/>
        <w:right w:val="single" w:sz="4" w:space="0" w:color="F3ACA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3ACAC" w:themeColor="accent3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3ACAC" w:themeColor="accent3"/>
        <w:left w:val="single" w:sz="4" w:space="0" w:color="E87E22" w:themeColor="accent4"/>
        <w:bottom w:val="single" w:sz="4" w:space="0" w:color="E87E22" w:themeColor="accent4"/>
        <w:right w:val="single" w:sz="4" w:space="0" w:color="E87E2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87E22" w:themeColor="accent4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BB9D5" w:themeColor="accent6"/>
        <w:left w:val="single" w:sz="4" w:space="0" w:color="C8DA91" w:themeColor="accent5"/>
        <w:bottom w:val="single" w:sz="4" w:space="0" w:color="C8DA91" w:themeColor="accent5"/>
        <w:right w:val="single" w:sz="4" w:space="0" w:color="C8DA9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DA91" w:themeColor="accent5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91" w:themeColor="accent5"/>
        <w:left w:val="single" w:sz="4" w:space="0" w:color="CBB9D5" w:themeColor="accent6"/>
        <w:bottom w:val="single" w:sz="4" w:space="0" w:color="CBB9D5" w:themeColor="accent6"/>
        <w:right w:val="single" w:sz="4" w:space="0" w:color="CBB9D5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BB9D5" w:themeColor="accent6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b">
    <w:name w:val="Colorful List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c">
    <w:name w:val="Colorful Grid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Отчетные материал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ABCAEC"/>
      </a:accent1>
      <a:accent2>
        <a:srgbClr val="A5A5A5"/>
      </a:accent2>
      <a:accent3>
        <a:srgbClr val="F3ACAC"/>
      </a:accent3>
      <a:accent4>
        <a:srgbClr val="E87E22"/>
      </a:accent4>
      <a:accent5>
        <a:srgbClr val="C8DA91"/>
      </a:accent5>
      <a:accent6>
        <a:srgbClr val="CBB9D5"/>
      </a:accent6>
      <a:hlink>
        <a:srgbClr val="1B4C82"/>
      </a:hlink>
      <a:folHlink>
        <a:srgbClr val="1B4C8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D238AE-FABA-4567-B63F-68EAE3B14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Елена</cp:lastModifiedBy>
  <cp:revision>3</cp:revision>
  <dcterms:created xsi:type="dcterms:W3CDTF">2023-09-04T14:30:00Z</dcterms:created>
  <dcterms:modified xsi:type="dcterms:W3CDTF">2024-02-01T15:33:00Z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