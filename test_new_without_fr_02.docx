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AE23F6" w:rsidP="00265664">
      <w:pPr>
        <w:spacing w:after="160" w:line="240" w:lineRule="auto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в информационно-телекоммуникационной сети Интернет, по тематикам,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определяемым пресс-секретарями исполнительных органов </w:t>
      </w:r>
      <w:r>
        <w:rPr>
          <w:rFonts w:cs="Times New Roman"/>
          <w:color w:val="000000"/>
          <w:sz w:val="56"/>
          <w:szCs w:val="68"/>
          <w:lang w:val="ru-RU"/>
        </w:rPr>
        <w:br/>
        <w:t>государственной власти Санкт-Петербурга</w:t>
      </w:r>
    </w:p>
    <w:p w:rsidR="00CB6990" w:rsidRDefault="00AE23F6" w:rsidP="00265664">
      <w:pPr>
        <w:spacing w:after="160" w:line="240" w:lineRule="auto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</w:t>
      </w:r>
      <w:r w:rsidR="00406228">
        <w:rPr>
          <w:rStyle w:val="TimesNewRoman"/>
          <w:sz w:val="44"/>
          <w:szCs w:val="72"/>
          <w:lang w:val="ru-RU"/>
        </w:rPr>
        <w:t>событию/событию</w:t>
      </w:r>
      <w:r>
        <w:rPr>
          <w:rStyle w:val="TimesNewRoman"/>
          <w:sz w:val="44"/>
          <w:szCs w:val="72"/>
          <w:lang w:val="ru-RU"/>
        </w:rPr>
        <w:br/>
      </w:r>
      <w:r w:rsidR="00406228">
        <w:rPr>
          <w:rStyle w:val="TimesNewRoman"/>
          <w:sz w:val="44"/>
          <w:szCs w:val="72"/>
          <w:lang w:val="ru-RU"/>
        </w:rPr>
        <w:t>1</w:t>
      </w:r>
      <w:r>
        <w:rPr>
          <w:rStyle w:val="TimesNewRoman"/>
          <w:sz w:val="44"/>
          <w:szCs w:val="72"/>
          <w:lang w:val="ru-RU"/>
        </w:rPr>
        <w:br/>
      </w:r>
      <w:r w:rsidR="00406228">
        <w:rPr>
          <w:rStyle w:val="TimesNewRoman"/>
          <w:sz w:val="44"/>
          <w:szCs w:val="72"/>
          <w:lang w:val="ru-RU"/>
        </w:rPr>
        <w:t>2</w:t>
      </w:r>
    </w:p>
    <w:p w:rsidR="00CB6990" w:rsidRDefault="00AE23F6" w:rsidP="00265664">
      <w:pPr>
        <w:spacing w:after="160" w:line="240" w:lineRule="auto"/>
        <w:rPr>
          <w:rStyle w:val="TimesNewRoman"/>
          <w:lang w:val="ru-RU"/>
        </w:rPr>
      </w:pPr>
      <w:r w:rsidRPr="001417D6">
        <w:rPr>
          <w:lang w:val="ru-RU"/>
        </w:rPr>
        <w:br w:type="page"/>
      </w:r>
    </w:p>
    <w:p w:rsidR="00CB6990" w:rsidRDefault="00AE23F6" w:rsidP="00265664">
      <w:pPr>
        <w:spacing w:after="160" w:line="240" w:lineRule="auto"/>
        <w:ind w:firstLine="567"/>
        <w:rPr>
          <w:b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lastRenderedPageBreak/>
        <w:t>Главные темы публикаций в СМИ</w:t>
      </w:r>
    </w:p>
    <w:p w:rsidR="00CB6990" w:rsidRPr="00406228" w:rsidRDefault="00AE23F6" w:rsidP="00265664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406228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0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0"/>
      <w:r w:rsidR="00406228"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 w:rsidTr="00406228">
        <w:tc>
          <w:tcPr>
            <w:tcW w:w="358" w:type="dxa"/>
            <w:shd w:val="clear" w:color="auto" w:fill="DFD4E5" w:themeFill="accent6" w:themeFillTint="99"/>
          </w:tcPr>
          <w:p w:rsidR="00CB6990" w:rsidRDefault="00AE23F6" w:rsidP="00265664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 w:rsidTr="00406228">
        <w:tc>
          <w:tcPr>
            <w:tcW w:w="358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0362DD" w:rsidRPr="001417D6" w:rsidRDefault="000362DD" w:rsidP="0026566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Pr="00CA5E7B"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B6990" w:rsidRDefault="00AE23F6" w:rsidP="00265664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события</w:t>
      </w:r>
    </w:p>
    <w:p w:rsidR="00CB6990" w:rsidRPr="00CA5E7B" w:rsidRDefault="00AE23F6" w:rsidP="00265664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CA5E7B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Общая статист</w:t>
      </w:r>
      <w:r w:rsidR="00CA5E7B">
        <w:rPr>
          <w:rStyle w:val="TimesNewRoman"/>
          <w:i/>
          <w:sz w:val="24"/>
          <w:lang w:val="ru-RU"/>
        </w:rPr>
        <w:t xml:space="preserve">ика публикаций в СМИ </w:t>
      </w:r>
      <w:r w:rsidR="00CA5E7B"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0" w:type="dxa"/>
        <w:tblInd w:w="109" w:type="dxa"/>
        <w:tblLook w:val="04A0" w:firstRow="1" w:lastRow="0" w:firstColumn="1" w:lastColumn="0" w:noHBand="0" w:noVBand="1"/>
      </w:tblPr>
      <w:tblGrid>
        <w:gridCol w:w="2492"/>
        <w:gridCol w:w="1745"/>
        <w:gridCol w:w="1675"/>
        <w:gridCol w:w="1730"/>
        <w:gridCol w:w="1620"/>
        <w:gridCol w:w="1538"/>
      </w:tblGrid>
      <w:tr w:rsidR="004A297B" w:rsidTr="00051F46">
        <w:trPr>
          <w:trHeight w:val="783"/>
        </w:trPr>
        <w:tc>
          <w:tcPr>
            <w:tcW w:w="2492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Субъект</w:t>
            </w:r>
          </w:p>
        </w:tc>
        <w:tc>
          <w:tcPr>
            <w:tcW w:w="1745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Позитивные публикации</w:t>
            </w:r>
          </w:p>
        </w:tc>
        <w:tc>
          <w:tcPr>
            <w:tcW w:w="1675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Негативные публикации</w:t>
            </w:r>
          </w:p>
        </w:tc>
        <w:tc>
          <w:tcPr>
            <w:tcW w:w="1730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Нейтральные публикации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538" w:type="dxa"/>
            <w:shd w:val="clear" w:color="auto" w:fill="DFD4E5" w:themeFill="accent6" w:themeFillTint="99"/>
            <w:vAlign w:val="center"/>
          </w:tcPr>
          <w:p w:rsidR="004A297B" w:rsidRDefault="004A297B" w:rsidP="00051F4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 w:rsidR="004A297B" w:rsidTr="00051F46">
        <w:trPr>
          <w:trHeight w:val="261"/>
        </w:trPr>
        <w:tc>
          <w:tcPr>
            <w:tcW w:w="2492" w:type="dxa"/>
            <w:vAlign w:val="center"/>
          </w:tcPr>
          <w:p w:rsidR="004A297B" w:rsidRDefault="004A297B" w:rsidP="00051F46">
            <w:pPr>
              <w:spacing w:after="0" w:line="240" w:lineRule="auto"/>
            </w:pPr>
          </w:p>
        </w:tc>
        <w:tc>
          <w:tcPr>
            <w:tcW w:w="1745" w:type="dxa"/>
            <w:vAlign w:val="bottom"/>
          </w:tcPr>
          <w:p w:rsidR="004A297B" w:rsidRPr="001417D6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75" w:type="dxa"/>
            <w:vAlign w:val="bottom"/>
          </w:tcPr>
          <w:p w:rsidR="004A297B" w:rsidRDefault="004A297B" w:rsidP="00051F46">
            <w:pPr>
              <w:spacing w:after="0" w:line="240" w:lineRule="auto"/>
              <w:jc w:val="center"/>
            </w:pPr>
          </w:p>
        </w:tc>
        <w:tc>
          <w:tcPr>
            <w:tcW w:w="1730" w:type="dxa"/>
            <w:vAlign w:val="bottom"/>
          </w:tcPr>
          <w:p w:rsidR="004A297B" w:rsidRPr="001417D6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4A297B" w:rsidRPr="001417D6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538" w:type="dxa"/>
            <w:vAlign w:val="bottom"/>
          </w:tcPr>
          <w:p w:rsidR="004A297B" w:rsidRPr="001417D6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CB6990" w:rsidRPr="00CA5E7B" w:rsidRDefault="00AE23F6" w:rsidP="00265664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CA5E7B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</w:r>
      <w:r>
        <w:rPr>
          <w:rStyle w:val="TimesNewRoman"/>
          <w:i/>
          <w:sz w:val="24"/>
          <w:lang w:val="ru-RU"/>
        </w:rPr>
        <w:br/>
      </w:r>
      <w:bookmarkStart w:id="1" w:name="__DdeLink__25777_3229261138"/>
      <w:r>
        <w:rPr>
          <w:rStyle w:val="TimesNewRoman"/>
          <w:i/>
          <w:sz w:val="24"/>
          <w:lang w:val="ru-RU"/>
        </w:rPr>
        <w:t>за период</w:t>
      </w:r>
      <w:bookmarkEnd w:id="1"/>
    </w:p>
    <w:tbl>
      <w:tblPr>
        <w:tblStyle w:val="aff5"/>
        <w:tblW w:w="10800" w:type="dxa"/>
        <w:tblInd w:w="109" w:type="dxa"/>
        <w:tblLook w:val="04A0" w:firstRow="1" w:lastRow="0" w:firstColumn="1" w:lastColumn="0" w:noHBand="0" w:noVBand="1"/>
      </w:tblPr>
      <w:tblGrid>
        <w:gridCol w:w="2492"/>
        <w:gridCol w:w="1745"/>
        <w:gridCol w:w="1675"/>
        <w:gridCol w:w="1730"/>
        <w:gridCol w:w="1620"/>
        <w:gridCol w:w="1538"/>
      </w:tblGrid>
      <w:tr w:rsidR="004A297B" w:rsidTr="004A297B">
        <w:trPr>
          <w:trHeight w:val="783"/>
        </w:trPr>
        <w:tc>
          <w:tcPr>
            <w:tcW w:w="2492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Субъект</w:t>
            </w:r>
          </w:p>
        </w:tc>
        <w:tc>
          <w:tcPr>
            <w:tcW w:w="1745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Позитивные публикации</w:t>
            </w:r>
          </w:p>
        </w:tc>
        <w:tc>
          <w:tcPr>
            <w:tcW w:w="1675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Негативные публикации</w:t>
            </w:r>
          </w:p>
        </w:tc>
        <w:tc>
          <w:tcPr>
            <w:tcW w:w="1730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Нейтральные публикации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538" w:type="dxa"/>
            <w:shd w:val="clear" w:color="auto" w:fill="DFD4E5" w:themeFill="accent6" w:themeFillTint="99"/>
            <w:vAlign w:val="center"/>
          </w:tcPr>
          <w:p w:rsidR="004A297B" w:rsidRDefault="004A297B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 w:rsidR="004A297B" w:rsidTr="004A297B">
        <w:trPr>
          <w:trHeight w:val="261"/>
        </w:trPr>
        <w:tc>
          <w:tcPr>
            <w:tcW w:w="2492" w:type="dxa"/>
            <w:vAlign w:val="center"/>
          </w:tcPr>
          <w:p w:rsidR="004A297B" w:rsidRDefault="004A297B" w:rsidP="00265664">
            <w:pPr>
              <w:spacing w:after="0" w:line="240" w:lineRule="auto"/>
            </w:pPr>
          </w:p>
        </w:tc>
        <w:tc>
          <w:tcPr>
            <w:tcW w:w="1745" w:type="dxa"/>
            <w:vAlign w:val="bottom"/>
          </w:tcPr>
          <w:p w:rsidR="004A297B" w:rsidRPr="001417D6" w:rsidRDefault="004A297B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75" w:type="dxa"/>
            <w:vAlign w:val="bottom"/>
          </w:tcPr>
          <w:p w:rsidR="004A297B" w:rsidRDefault="004A297B" w:rsidP="00265664">
            <w:pPr>
              <w:spacing w:after="0" w:line="240" w:lineRule="auto"/>
              <w:jc w:val="center"/>
            </w:pPr>
          </w:p>
        </w:tc>
        <w:tc>
          <w:tcPr>
            <w:tcW w:w="1730" w:type="dxa"/>
            <w:vAlign w:val="bottom"/>
          </w:tcPr>
          <w:p w:rsidR="004A297B" w:rsidRPr="001417D6" w:rsidRDefault="004A297B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4A297B" w:rsidRPr="001417D6" w:rsidRDefault="004A297B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538" w:type="dxa"/>
            <w:vAlign w:val="bottom"/>
          </w:tcPr>
          <w:p w:rsidR="004A297B" w:rsidRPr="001417D6" w:rsidRDefault="004A297B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1417D6" w:rsidRDefault="001417D6" w:rsidP="00265664">
      <w:pPr>
        <w:spacing w:after="0" w:line="240" w:lineRule="auto"/>
        <w:ind w:left="567" w:right="-1417"/>
        <w:rPr>
          <w:lang w:val="ru-RU"/>
        </w:rPr>
      </w:pPr>
    </w:p>
    <w:tbl>
      <w:tblPr>
        <w:tblStyle w:val="aff5"/>
        <w:tblW w:w="10800" w:type="dxa"/>
        <w:tblInd w:w="109" w:type="dxa"/>
        <w:tblLook w:val="04A0" w:firstRow="1" w:lastRow="0" w:firstColumn="1" w:lastColumn="0" w:noHBand="0" w:noVBand="1"/>
      </w:tblPr>
      <w:tblGrid>
        <w:gridCol w:w="2492"/>
        <w:gridCol w:w="1745"/>
        <w:gridCol w:w="1675"/>
        <w:gridCol w:w="1730"/>
        <w:gridCol w:w="1620"/>
        <w:gridCol w:w="1538"/>
      </w:tblGrid>
      <w:tr w:rsidR="004A297B" w:rsidTr="004A297B">
        <w:trPr>
          <w:trHeight w:val="245"/>
        </w:trPr>
        <w:tc>
          <w:tcPr>
            <w:tcW w:w="2492" w:type="dxa"/>
            <w:shd w:val="clear" w:color="auto" w:fill="auto"/>
            <w:vAlign w:val="center"/>
          </w:tcPr>
          <w:p w:rsidR="004A297B" w:rsidRPr="004A297B" w:rsidRDefault="004A297B" w:rsidP="004A297B">
            <w:pPr>
              <w:spacing w:after="0" w:line="240" w:lineRule="auto"/>
              <w:rPr>
                <w:lang w:val="ru-RU"/>
              </w:rPr>
            </w:pPr>
            <w:bookmarkStart w:id="2" w:name="_Hlk144468963"/>
            <w:r w:rsidRPr="004A297B">
              <w:rPr>
                <w:lang w:val="ru-RU"/>
              </w:rPr>
              <w:t>Всего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highlight w:val="lightGray"/>
                <w:lang w:val="ru-RU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 w:rsidR="004A297B" w:rsidRPr="004A297B" w:rsidRDefault="004A297B" w:rsidP="00051F46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bookmarkEnd w:id="2"/>
    <w:p w:rsidR="005579DA" w:rsidRDefault="005579DA" w:rsidP="00CA5E7B">
      <w:pPr>
        <w:spacing w:after="170" w:line="240" w:lineRule="auto"/>
        <w:ind w:right="-1417"/>
      </w:pPr>
      <w:r>
        <w:rPr>
          <w:rStyle w:val="TimesNewRoman"/>
          <w:b/>
          <w:i/>
          <w:sz w:val="24"/>
        </w:rPr>
        <w:t xml:space="preserve"> </w:t>
      </w:r>
    </w:p>
    <w:sectPr w:rsidR="005579DA" w:rsidSect="00AE2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567" w:bottom="567" w:left="851" w:header="0" w:footer="737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1B4" w:rsidRDefault="00ED11B4">
      <w:pPr>
        <w:spacing w:after="0" w:line="240" w:lineRule="auto"/>
      </w:pPr>
      <w:r>
        <w:separator/>
      </w:r>
    </w:p>
  </w:endnote>
  <w:endnote w:type="continuationSeparator" w:id="0">
    <w:p w:rsidR="00ED11B4" w:rsidRDefault="00ED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57" w:rsidRDefault="001A2457">
    <w:pPr>
      <w:pStyle w:val="af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8228550"/>
      <w:docPartObj>
        <w:docPartGallery w:val="Page Numbers (Bottom of Page)"/>
        <w:docPartUnique/>
      </w:docPartObj>
    </w:sdtPr>
    <w:sdtEndPr/>
    <w:sdtContent>
      <w:p w:rsidR="00CB6990" w:rsidRDefault="00AE23F6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 w:rsidR="001A2457">
          <w:rPr>
            <w:noProof/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990" w:rsidRPr="001A2457" w:rsidRDefault="001A2457">
    <w:pPr>
      <w:pStyle w:val="aff3"/>
      <w:jc w:val="center"/>
      <w:rPr>
        <w:sz w:val="22"/>
      </w:rPr>
    </w:pPr>
    <w:r>
      <w:rPr>
        <w:sz w:val="22"/>
        <w:lang w:val="ru-RU"/>
      </w:rPr>
      <w:t>Санкт-Петербург 202</w:t>
    </w:r>
    <w:r>
      <w:rPr>
        <w:sz w:val="22"/>
      </w:rPr>
      <w:t>4</w:t>
    </w:r>
    <w:bookmarkStart w:id="3" w:name="_GoBack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1B4" w:rsidRDefault="00ED11B4">
      <w:pPr>
        <w:spacing w:after="0" w:line="240" w:lineRule="auto"/>
      </w:pPr>
      <w:r>
        <w:separator/>
      </w:r>
    </w:p>
  </w:footnote>
  <w:footnote w:type="continuationSeparator" w:id="0">
    <w:p w:rsidR="00ED11B4" w:rsidRDefault="00ED1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57" w:rsidRDefault="001A2457">
    <w:pPr>
      <w:pStyle w:val="af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57" w:rsidRDefault="001A2457">
    <w:pPr>
      <w:pStyle w:val="af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57" w:rsidRDefault="001A2457">
    <w:pPr>
      <w:pStyle w:val="af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90"/>
    <w:rsid w:val="000362DD"/>
    <w:rsid w:val="001417D6"/>
    <w:rsid w:val="001A2457"/>
    <w:rsid w:val="00265664"/>
    <w:rsid w:val="00406228"/>
    <w:rsid w:val="004A297B"/>
    <w:rsid w:val="004F77B8"/>
    <w:rsid w:val="005579DA"/>
    <w:rsid w:val="0070572E"/>
    <w:rsid w:val="007F5FE5"/>
    <w:rsid w:val="00AE23F6"/>
    <w:rsid w:val="00CA5E7B"/>
    <w:rsid w:val="00CB6990"/>
    <w:rsid w:val="00E33E6F"/>
    <w:rsid w:val="00ED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2EB19B-0B8C-4CF0-9C8E-F9FD6838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dc:description>generated by python-docx</dc:description>
  <cp:lastModifiedBy>Елена</cp:lastModifiedBy>
  <cp:revision>3</cp:revision>
  <dcterms:created xsi:type="dcterms:W3CDTF">2023-10-07T11:22:00Z</dcterms:created>
  <dcterms:modified xsi:type="dcterms:W3CDTF">2024-02-01T15:33:00Z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